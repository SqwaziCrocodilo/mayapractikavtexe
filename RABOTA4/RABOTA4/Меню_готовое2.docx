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34"/>
        <w:gridCol w:w="3498"/>
        <w:gridCol w:w="1160"/>
        <w:gridCol w:w="1156"/>
        <w:gridCol w:w="1182"/>
        <w:gridCol w:w="1140"/>
        <w:gridCol w:w="1182"/>
        <w:gridCol w:w="1140"/>
      </w:tblGrid>
      <w:tr w:rsidR="00D313BA" w14:paraId="75C042AE" w14:textId="77777777" w:rsidTr="00D313BA">
        <w:tc>
          <w:tcPr>
            <w:tcW w:w="1134" w:type="dxa"/>
            <w:vMerge w:val="restart"/>
          </w:tcPr>
          <w:p w14:paraId="57A38DE4" w14:textId="77777777" w:rsidR="00D313BA" w:rsidRDefault="00D313BA">
            <w:pPr>
              <w:jc w:val="center"/>
            </w:pPr>
            <w:proofErr w:type="spellStart"/>
            <w:r>
              <w:rPr>
                <w:rFonts w:ascii="Arial" w:hAnsi="Arial"/>
                <w:b/>
                <w:sz w:val="16"/>
              </w:rPr>
              <w:t>Код</w:t>
            </w:r>
            <w:proofErr w:type="spellEnd"/>
            <w:r>
              <w:rPr>
                <w:rFonts w:ascii="Arial" w:hAnsi="Arial"/>
                <w:b/>
                <w:sz w:val="16"/>
              </w:rPr>
              <w:br/>
            </w:r>
            <w:proofErr w:type="spellStart"/>
            <w:r>
              <w:rPr>
                <w:rFonts w:ascii="Arial" w:hAnsi="Arial"/>
                <w:b/>
                <w:sz w:val="16"/>
              </w:rPr>
              <w:t>блюда</w:t>
            </w:r>
            <w:proofErr w:type="spellEnd"/>
          </w:p>
        </w:tc>
        <w:tc>
          <w:tcPr>
            <w:tcW w:w="3498" w:type="dxa"/>
            <w:vMerge w:val="restart"/>
          </w:tcPr>
          <w:p w14:paraId="38874F0D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Наименование</w:t>
            </w:r>
          </w:p>
        </w:tc>
        <w:tc>
          <w:tcPr>
            <w:tcW w:w="1160" w:type="dxa"/>
            <w:vMerge w:val="restart"/>
          </w:tcPr>
          <w:p w14:paraId="39F07CCA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Кол-во</w:t>
            </w:r>
            <w:r>
              <w:rPr>
                <w:rFonts w:ascii="Arial" w:hAnsi="Arial"/>
                <w:b/>
                <w:sz w:val="16"/>
              </w:rPr>
              <w:br/>
              <w:t>порций</w:t>
            </w:r>
          </w:p>
        </w:tc>
        <w:tc>
          <w:tcPr>
            <w:tcW w:w="2338" w:type="dxa"/>
            <w:gridSpan w:val="2"/>
          </w:tcPr>
          <w:p w14:paraId="59F02DC5" w14:textId="77777777" w:rsidR="00D313BA" w:rsidRPr="00D313BA" w:rsidRDefault="00D313BA">
            <w:pPr>
              <w:jc w:val="center"/>
              <w:rPr>
                <w:lang w:val="ru-RU"/>
              </w:rPr>
            </w:pPr>
            <w:r w:rsidRPr="00D313BA">
              <w:rPr>
                <w:rFonts w:ascii="Arial" w:hAnsi="Arial"/>
                <w:b/>
                <w:sz w:val="16"/>
                <w:lang w:val="ru-RU"/>
              </w:rPr>
              <w:t>Кол-во на порцию (</w:t>
            </w:r>
            <w:proofErr w:type="spellStart"/>
            <w:r w:rsidRPr="00D313BA">
              <w:rPr>
                <w:rFonts w:ascii="Arial" w:hAnsi="Arial"/>
                <w:b/>
                <w:sz w:val="16"/>
                <w:lang w:val="ru-RU"/>
              </w:rPr>
              <w:t>гр</w:t>
            </w:r>
            <w:proofErr w:type="spellEnd"/>
            <w:r w:rsidRPr="00D313BA">
              <w:rPr>
                <w:rFonts w:ascii="Arial" w:hAnsi="Arial"/>
                <w:b/>
                <w:sz w:val="16"/>
                <w:lang w:val="ru-RU"/>
              </w:rPr>
              <w:t>)</w:t>
            </w:r>
          </w:p>
        </w:tc>
        <w:tc>
          <w:tcPr>
            <w:tcW w:w="2322" w:type="dxa"/>
            <w:gridSpan w:val="2"/>
          </w:tcPr>
          <w:p w14:paraId="6E18B6FB" w14:textId="77777777" w:rsidR="00D313BA" w:rsidRDefault="00D313BA">
            <w:pPr>
              <w:jc w:val="center"/>
            </w:pPr>
            <w:proofErr w:type="spellStart"/>
            <w:r>
              <w:rPr>
                <w:rFonts w:ascii="Arial" w:hAnsi="Arial"/>
                <w:b/>
                <w:sz w:val="16"/>
              </w:rPr>
              <w:t>Общее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кол-во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кг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40" w:type="dxa"/>
            <w:vMerge w:val="restart"/>
          </w:tcPr>
          <w:p w14:paraId="4530A1E9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Выход</w:t>
            </w:r>
            <w:r>
              <w:rPr>
                <w:rFonts w:ascii="Arial" w:hAnsi="Arial"/>
                <w:b/>
                <w:sz w:val="16"/>
              </w:rPr>
              <w:br/>
              <w:t>(гр)</w:t>
            </w:r>
          </w:p>
        </w:tc>
      </w:tr>
      <w:tr w:rsidR="00D313BA" w14:paraId="2F712009" w14:textId="77777777" w:rsidTr="00D313BA">
        <w:tc>
          <w:tcPr>
            <w:tcW w:w="1134" w:type="dxa"/>
            <w:vMerge/>
          </w:tcPr>
          <w:p w14:paraId="6BCB01A6" w14:textId="77777777" w:rsidR="00D313BA" w:rsidRDefault="00D313BA">
            <w:pPr>
              <w:jc w:val="center"/>
            </w:pPr>
          </w:p>
        </w:tc>
        <w:tc>
          <w:tcPr>
            <w:tcW w:w="3498" w:type="dxa"/>
            <w:vMerge/>
          </w:tcPr>
          <w:p w14:paraId="660B21A2" w14:textId="77777777" w:rsidR="00D313BA" w:rsidRDefault="00D313BA">
            <w:pPr>
              <w:jc w:val="center"/>
            </w:pPr>
          </w:p>
        </w:tc>
        <w:tc>
          <w:tcPr>
            <w:tcW w:w="1160" w:type="dxa"/>
            <w:vMerge/>
          </w:tcPr>
          <w:p w14:paraId="54162615" w14:textId="77777777" w:rsidR="00D313BA" w:rsidRDefault="00D313BA">
            <w:pPr>
              <w:jc w:val="center"/>
            </w:pPr>
          </w:p>
        </w:tc>
        <w:tc>
          <w:tcPr>
            <w:tcW w:w="1156" w:type="dxa"/>
          </w:tcPr>
          <w:p w14:paraId="70BFD27C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НЕТТО</w:t>
            </w:r>
          </w:p>
        </w:tc>
        <w:tc>
          <w:tcPr>
            <w:tcW w:w="1182" w:type="dxa"/>
          </w:tcPr>
          <w:p w14:paraId="09FADD9B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БРУТТО</w:t>
            </w:r>
          </w:p>
        </w:tc>
        <w:tc>
          <w:tcPr>
            <w:tcW w:w="1140" w:type="dxa"/>
          </w:tcPr>
          <w:p w14:paraId="78142ED7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НЕТТО</w:t>
            </w:r>
          </w:p>
        </w:tc>
        <w:tc>
          <w:tcPr>
            <w:tcW w:w="1182" w:type="dxa"/>
          </w:tcPr>
          <w:p w14:paraId="3955DC67" w14:textId="77777777" w:rsidR="00D313BA" w:rsidRDefault="00D313BA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БРУТТО</w:t>
            </w:r>
          </w:p>
        </w:tc>
        <w:tc>
          <w:tcPr>
            <w:tcW w:w="1140" w:type="dxa"/>
            <w:vMerge/>
          </w:tcPr>
          <w:p w14:paraId="2DF51D48" w14:textId="77777777" w:rsidR="00D313BA" w:rsidRDefault="00D313BA">
            <w:pPr>
              <w:jc w:val="center"/>
            </w:pPr>
          </w:p>
        </w:tc>
      </w:tr>
      <w:tr w:rsidR="00D313BA" w14:paraId="78A4DCD6" w14:textId="77777777" w:rsidTr="008251A6">
        <w:tc>
          <w:tcPr>
            <w:tcW w:w="11592" w:type="dxa"/>
            <w:gridSpan w:val="8"/>
          </w:tcPr>
          <w:p w14:paraId="1D2D9474" w14:textId="02658CA1" w:rsidR="00D313BA" w:rsidRPr="00D313BA" w:rsidRDefault="00D313BA" w:rsidP="00D313BA">
            <w:pPr>
              <w:rPr>
                <w:sz w:val="18"/>
                <w:szCs w:val="18"/>
                <w:lang w:val="ru-RU"/>
              </w:rPr>
            </w:pPr>
            <w:r w:rsidRPr="00D313BA">
              <w:rPr>
                <w:sz w:val="18"/>
                <w:szCs w:val="18"/>
                <w:lang w:val="ru-RU"/>
              </w:rPr>
              <w:t>Обед на 100 человек</w:t>
            </w:r>
          </w:p>
        </w:tc>
      </w:tr>
      <w:tr w:rsidR="00E13313" w14:paraId="555285E2" w14:textId="77777777" w:rsidTr="00D313BA">
        <w:tc>
          <w:tcPr>
            <w:tcW w:w="1134" w:type="dxa"/>
          </w:tcPr>
          <w:p w14:paraId="21E6BAAF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3498" w:type="dxa"/>
          </w:tcPr>
          <w:p w14:paraId="2B949501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**Салат из б/к капусты со свеж. огурцом**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Свежий огурец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Капуста б/к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Зелень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Соль</w:t>
            </w:r>
          </w:p>
        </w:tc>
        <w:tc>
          <w:tcPr>
            <w:tcW w:w="1160" w:type="dxa"/>
          </w:tcPr>
          <w:p w14:paraId="7E252180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0F4A85C0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183190B" w14:textId="68CCAE60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15,000</w:t>
            </w:r>
            <w:r>
              <w:rPr>
                <w:rFonts w:ascii="Arial" w:hAnsi="Arial"/>
                <w:sz w:val="16"/>
              </w:rPr>
              <w:br/>
              <w:t>25,000</w:t>
            </w:r>
            <w:r>
              <w:rPr>
                <w:rFonts w:ascii="Arial" w:hAnsi="Arial"/>
                <w:sz w:val="16"/>
              </w:rPr>
              <w:br/>
              <w:t>54,000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82" w:type="dxa"/>
          </w:tcPr>
          <w:p w14:paraId="615FC9C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D64AA6A" w14:textId="38F9C74E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23,000</w:t>
            </w:r>
            <w:r>
              <w:rPr>
                <w:rFonts w:ascii="Arial" w:hAnsi="Arial"/>
                <w:sz w:val="16"/>
              </w:rPr>
              <w:br/>
              <w:t>34,000</w:t>
            </w:r>
            <w:r>
              <w:rPr>
                <w:rFonts w:ascii="Arial" w:hAnsi="Arial"/>
                <w:sz w:val="16"/>
              </w:rPr>
              <w:br/>
              <w:t>67,200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40" w:type="dxa"/>
          </w:tcPr>
          <w:p w14:paraId="7E3946D2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9EA823F" w14:textId="32CD04AE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1,500</w:t>
            </w:r>
            <w:r>
              <w:rPr>
                <w:rFonts w:ascii="Arial" w:hAnsi="Arial"/>
                <w:sz w:val="16"/>
              </w:rPr>
              <w:br/>
              <w:t>2,500</w:t>
            </w:r>
            <w:r>
              <w:rPr>
                <w:rFonts w:ascii="Arial" w:hAnsi="Arial"/>
                <w:sz w:val="16"/>
              </w:rPr>
              <w:br/>
              <w:t>5,400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82" w:type="dxa"/>
          </w:tcPr>
          <w:p w14:paraId="32F6935A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4936748" w14:textId="765EEEA8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2,300</w:t>
            </w:r>
            <w:r>
              <w:rPr>
                <w:rFonts w:ascii="Arial" w:hAnsi="Arial"/>
                <w:sz w:val="16"/>
              </w:rPr>
              <w:br/>
              <w:t>3,400</w:t>
            </w:r>
            <w:r>
              <w:rPr>
                <w:rFonts w:ascii="Arial" w:hAnsi="Arial"/>
                <w:sz w:val="16"/>
              </w:rPr>
              <w:br/>
              <w:t>6,720</w:t>
            </w:r>
            <w:r>
              <w:rPr>
                <w:rFonts w:ascii="Arial" w:hAnsi="Arial"/>
                <w:sz w:val="16"/>
              </w:rPr>
              <w:br/>
              <w:t>0,300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40" w:type="dxa"/>
          </w:tcPr>
          <w:p w14:paraId="45EDF811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E13313" w14:paraId="588B1A8C" w14:textId="77777777" w:rsidTr="00D313BA">
        <w:tc>
          <w:tcPr>
            <w:tcW w:w="1134" w:type="dxa"/>
          </w:tcPr>
          <w:p w14:paraId="59E7038B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3498" w:type="dxa"/>
          </w:tcPr>
          <w:p w14:paraId="0E7FE08A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**Солянка домашняя с мясом птицы**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Сосиски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 xml:space="preserve">Огурцы </w:t>
            </w:r>
            <w:proofErr w:type="spellStart"/>
            <w:r w:rsidRPr="00D313BA">
              <w:rPr>
                <w:rFonts w:ascii="Arial" w:hAnsi="Arial"/>
                <w:sz w:val="16"/>
                <w:lang w:val="ru-RU"/>
              </w:rPr>
              <w:t>сол</w:t>
            </w:r>
            <w:proofErr w:type="spellEnd"/>
            <w:r w:rsidRPr="00D313BA">
              <w:rPr>
                <w:rFonts w:ascii="Arial" w:hAnsi="Arial"/>
                <w:sz w:val="16"/>
                <w:lang w:val="ru-RU"/>
              </w:rPr>
              <w:t>.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Картофель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Томатное пюре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Вода питьевая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Маслины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Лимон свежий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Соль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Сметана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Курица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Зелень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Лавровый лист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Перец черный молотый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Специи</w:t>
            </w:r>
          </w:p>
        </w:tc>
        <w:tc>
          <w:tcPr>
            <w:tcW w:w="1160" w:type="dxa"/>
          </w:tcPr>
          <w:p w14:paraId="5AD5B6F8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1375320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3D921B5" w14:textId="387FA1F6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16,000</w:t>
            </w:r>
            <w:r>
              <w:rPr>
                <w:rFonts w:ascii="Arial" w:hAnsi="Arial"/>
                <w:sz w:val="16"/>
              </w:rPr>
              <w:br/>
              <w:t>28,000</w:t>
            </w:r>
            <w:r>
              <w:rPr>
                <w:rFonts w:ascii="Arial" w:hAnsi="Arial"/>
                <w:sz w:val="16"/>
              </w:rPr>
              <w:br/>
              <w:t>24,000</w:t>
            </w:r>
            <w:r>
              <w:rPr>
                <w:rFonts w:ascii="Arial" w:hAnsi="Arial"/>
                <w:sz w:val="16"/>
              </w:rPr>
              <w:br/>
              <w:t>60,000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6,400</w:t>
            </w:r>
            <w:r>
              <w:rPr>
                <w:rFonts w:ascii="Arial" w:hAnsi="Arial"/>
                <w:sz w:val="16"/>
              </w:rPr>
              <w:br/>
              <w:t>250,000</w:t>
            </w:r>
            <w:r>
              <w:rPr>
                <w:rFonts w:ascii="Arial" w:hAnsi="Arial"/>
                <w:sz w:val="16"/>
              </w:rPr>
              <w:br/>
              <w:t>16,000</w:t>
            </w:r>
            <w:r>
              <w:rPr>
                <w:rFonts w:ascii="Arial" w:hAnsi="Arial"/>
                <w:sz w:val="16"/>
              </w:rPr>
              <w:br/>
              <w:t>3,200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26,000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0,100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82" w:type="dxa"/>
          </w:tcPr>
          <w:p w14:paraId="22F6ACA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BEEFFE2" w14:textId="120D4AAE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16,400</w:t>
            </w:r>
            <w:r>
              <w:rPr>
                <w:rFonts w:ascii="Arial" w:hAnsi="Arial"/>
                <w:sz w:val="16"/>
              </w:rPr>
              <w:br/>
              <w:t>33,200</w:t>
            </w:r>
            <w:r>
              <w:rPr>
                <w:rFonts w:ascii="Arial" w:hAnsi="Arial"/>
                <w:sz w:val="16"/>
              </w:rPr>
              <w:br/>
              <w:t>40,000</w:t>
            </w:r>
            <w:r>
              <w:rPr>
                <w:rFonts w:ascii="Arial" w:hAnsi="Arial"/>
                <w:sz w:val="16"/>
              </w:rPr>
              <w:br/>
              <w:t>80,000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6,400</w:t>
            </w:r>
            <w:r>
              <w:rPr>
                <w:rFonts w:ascii="Arial" w:hAnsi="Arial"/>
                <w:sz w:val="16"/>
              </w:rPr>
              <w:br/>
              <w:t>250,000</w:t>
            </w:r>
            <w:r>
              <w:rPr>
                <w:rFonts w:ascii="Arial" w:hAnsi="Arial"/>
                <w:sz w:val="16"/>
              </w:rPr>
              <w:br/>
              <w:t>16,000</w:t>
            </w:r>
            <w:r>
              <w:rPr>
                <w:rFonts w:ascii="Arial" w:hAnsi="Arial"/>
                <w:sz w:val="16"/>
              </w:rPr>
              <w:br/>
              <w:t>5,200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29,000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0,100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40" w:type="dxa"/>
          </w:tcPr>
          <w:p w14:paraId="03ECDB4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ADB66DB" w14:textId="6C4A92C1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1,600</w:t>
            </w:r>
            <w:r>
              <w:rPr>
                <w:rFonts w:ascii="Arial" w:hAnsi="Arial"/>
                <w:sz w:val="16"/>
              </w:rPr>
              <w:br/>
              <w:t>2,800</w:t>
            </w:r>
            <w:r>
              <w:rPr>
                <w:rFonts w:ascii="Arial" w:hAnsi="Arial"/>
                <w:sz w:val="16"/>
              </w:rPr>
              <w:br/>
              <w:t>2,400</w:t>
            </w:r>
            <w:r>
              <w:rPr>
                <w:rFonts w:ascii="Arial" w:hAnsi="Arial"/>
                <w:sz w:val="16"/>
              </w:rPr>
              <w:br/>
              <w:t>6,000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0,640</w:t>
            </w:r>
            <w:r>
              <w:rPr>
                <w:rFonts w:ascii="Arial" w:hAnsi="Arial"/>
                <w:sz w:val="16"/>
              </w:rPr>
              <w:br/>
              <w:t>25,000</w:t>
            </w:r>
            <w:r>
              <w:rPr>
                <w:rFonts w:ascii="Arial" w:hAnsi="Arial"/>
                <w:sz w:val="16"/>
              </w:rPr>
              <w:br/>
              <w:t>1,600</w:t>
            </w:r>
            <w:r>
              <w:rPr>
                <w:rFonts w:ascii="Arial" w:hAnsi="Arial"/>
                <w:sz w:val="16"/>
              </w:rPr>
              <w:br/>
              <w:t>0,320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2,600</w:t>
            </w:r>
            <w:r>
              <w:rPr>
                <w:rFonts w:ascii="Arial" w:hAnsi="Arial"/>
                <w:sz w:val="16"/>
              </w:rPr>
              <w:br/>
              <w:t>0,300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0,010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82" w:type="dxa"/>
          </w:tcPr>
          <w:p w14:paraId="36E52CAF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E05ACA9" w14:textId="30A4A1EF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1,640</w:t>
            </w:r>
            <w:r>
              <w:rPr>
                <w:rFonts w:ascii="Arial" w:hAnsi="Arial"/>
                <w:sz w:val="16"/>
              </w:rPr>
              <w:br/>
              <w:t>3,320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0,640</w:t>
            </w:r>
            <w:r>
              <w:rPr>
                <w:rFonts w:ascii="Arial" w:hAnsi="Arial"/>
                <w:sz w:val="16"/>
              </w:rPr>
              <w:br/>
              <w:t>25,000</w:t>
            </w:r>
            <w:r>
              <w:rPr>
                <w:rFonts w:ascii="Arial" w:hAnsi="Arial"/>
                <w:sz w:val="16"/>
              </w:rPr>
              <w:br/>
              <w:t>1,600</w:t>
            </w:r>
            <w:r>
              <w:rPr>
                <w:rFonts w:ascii="Arial" w:hAnsi="Arial"/>
                <w:sz w:val="16"/>
              </w:rPr>
              <w:br/>
              <w:t>0,520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2,900</w:t>
            </w:r>
            <w:r>
              <w:rPr>
                <w:rFonts w:ascii="Arial" w:hAnsi="Arial"/>
                <w:sz w:val="16"/>
              </w:rPr>
              <w:br/>
              <w:t>0,400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0,010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40" w:type="dxa"/>
          </w:tcPr>
          <w:p w14:paraId="7ABDA5B5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300</w:t>
            </w:r>
          </w:p>
        </w:tc>
      </w:tr>
      <w:tr w:rsidR="00E13313" w14:paraId="77CAB743" w14:textId="77777777" w:rsidTr="00D313BA">
        <w:tc>
          <w:tcPr>
            <w:tcW w:w="1134" w:type="dxa"/>
          </w:tcPr>
          <w:p w14:paraId="6B864832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3498" w:type="dxa"/>
          </w:tcPr>
          <w:p w14:paraId="198C901E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**Суп из овощей со сметаной**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Капуста свежая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Картофель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Морковь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Зеленый горошек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Вода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Сметана</w:t>
            </w:r>
          </w:p>
        </w:tc>
        <w:tc>
          <w:tcPr>
            <w:tcW w:w="1160" w:type="dxa"/>
          </w:tcPr>
          <w:p w14:paraId="40817C61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644CEA06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28D78E5" w14:textId="10F00DC5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  <w:r>
              <w:rPr>
                <w:rFonts w:ascii="Arial" w:hAnsi="Arial"/>
                <w:sz w:val="16"/>
              </w:rPr>
              <w:br/>
              <w:t>50,000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7,500</w:t>
            </w:r>
            <w:r>
              <w:rPr>
                <w:rFonts w:ascii="Arial" w:hAnsi="Arial"/>
                <w:sz w:val="16"/>
              </w:rPr>
              <w:br/>
              <w:t>4,800</w:t>
            </w:r>
            <w:r>
              <w:rPr>
                <w:rFonts w:ascii="Arial" w:hAnsi="Arial"/>
                <w:sz w:val="16"/>
              </w:rPr>
              <w:br/>
              <w:t>187,500</w:t>
            </w:r>
            <w:r>
              <w:rPr>
                <w:rFonts w:ascii="Arial" w:hAnsi="Arial"/>
                <w:sz w:val="16"/>
              </w:rPr>
              <w:br/>
              <w:t>5,000</w:t>
            </w:r>
          </w:p>
        </w:tc>
        <w:tc>
          <w:tcPr>
            <w:tcW w:w="1182" w:type="dxa"/>
          </w:tcPr>
          <w:p w14:paraId="1AB77436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863B2FF" w14:textId="75BACF81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25,000</w:t>
            </w:r>
            <w:r>
              <w:rPr>
                <w:rFonts w:ascii="Arial" w:hAnsi="Arial"/>
                <w:sz w:val="16"/>
              </w:rPr>
              <w:br/>
              <w:t>66,700</w:t>
            </w:r>
            <w:r>
              <w:rPr>
                <w:rFonts w:ascii="Arial" w:hAnsi="Arial"/>
                <w:sz w:val="16"/>
              </w:rPr>
              <w:br/>
              <w:t>12,500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11,500</w:t>
            </w:r>
            <w:r>
              <w:rPr>
                <w:rFonts w:ascii="Arial" w:hAnsi="Arial"/>
                <w:sz w:val="16"/>
              </w:rPr>
              <w:br/>
              <w:t>4,800</w:t>
            </w:r>
            <w:r>
              <w:rPr>
                <w:rFonts w:ascii="Arial" w:hAnsi="Arial"/>
                <w:sz w:val="16"/>
              </w:rPr>
              <w:br/>
              <w:t>187,500</w:t>
            </w:r>
            <w:r>
              <w:rPr>
                <w:rFonts w:ascii="Arial" w:hAnsi="Arial"/>
                <w:sz w:val="16"/>
              </w:rPr>
              <w:br/>
              <w:t>5,000</w:t>
            </w:r>
          </w:p>
        </w:tc>
        <w:tc>
          <w:tcPr>
            <w:tcW w:w="1140" w:type="dxa"/>
          </w:tcPr>
          <w:p w14:paraId="023411F1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3D6B741" w14:textId="0AF20846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0,750</w:t>
            </w:r>
            <w:r>
              <w:rPr>
                <w:rFonts w:ascii="Arial" w:hAnsi="Arial"/>
                <w:sz w:val="16"/>
              </w:rPr>
              <w:br/>
              <w:t>0,480</w:t>
            </w:r>
            <w:r>
              <w:rPr>
                <w:rFonts w:ascii="Arial" w:hAnsi="Arial"/>
                <w:sz w:val="16"/>
              </w:rPr>
              <w:br/>
              <w:t>18,750</w:t>
            </w:r>
            <w:r>
              <w:rPr>
                <w:rFonts w:ascii="Arial" w:hAnsi="Arial"/>
                <w:sz w:val="16"/>
              </w:rPr>
              <w:br/>
              <w:t>0,500</w:t>
            </w:r>
          </w:p>
        </w:tc>
        <w:tc>
          <w:tcPr>
            <w:tcW w:w="1182" w:type="dxa"/>
          </w:tcPr>
          <w:p w14:paraId="14A2EB34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F41118D" w14:textId="22A0F9FC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2,500</w:t>
            </w:r>
            <w:r>
              <w:rPr>
                <w:rFonts w:ascii="Arial" w:hAnsi="Arial"/>
                <w:sz w:val="16"/>
              </w:rPr>
              <w:br/>
              <w:t>6,670</w:t>
            </w:r>
            <w:r>
              <w:rPr>
                <w:rFonts w:ascii="Arial" w:hAnsi="Arial"/>
                <w:sz w:val="16"/>
              </w:rPr>
              <w:br/>
              <w:t>1,250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1,150</w:t>
            </w:r>
            <w:r>
              <w:rPr>
                <w:rFonts w:ascii="Arial" w:hAnsi="Arial"/>
                <w:sz w:val="16"/>
              </w:rPr>
              <w:br/>
              <w:t>0,480</w:t>
            </w:r>
            <w:r>
              <w:rPr>
                <w:rFonts w:ascii="Arial" w:hAnsi="Arial"/>
                <w:sz w:val="16"/>
              </w:rPr>
              <w:br/>
              <w:t>18,750</w:t>
            </w:r>
            <w:r>
              <w:rPr>
                <w:rFonts w:ascii="Arial" w:hAnsi="Arial"/>
                <w:sz w:val="16"/>
              </w:rPr>
              <w:br/>
              <w:t>0,500</w:t>
            </w:r>
          </w:p>
        </w:tc>
        <w:tc>
          <w:tcPr>
            <w:tcW w:w="1140" w:type="dxa"/>
          </w:tcPr>
          <w:p w14:paraId="0E4B3F5E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255</w:t>
            </w:r>
          </w:p>
        </w:tc>
      </w:tr>
      <w:tr w:rsidR="00E13313" w14:paraId="6964CA0C" w14:textId="77777777" w:rsidTr="00D313BA">
        <w:tc>
          <w:tcPr>
            <w:tcW w:w="1134" w:type="dxa"/>
          </w:tcPr>
          <w:p w14:paraId="36E5756F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3498" w:type="dxa"/>
          </w:tcPr>
          <w:p w14:paraId="1BD6F2FA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**Рыба, запеченная с капустой и луком**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Минтай без головы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Мука пшеничная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Масса жареного минтая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Капуста белокочанная свежая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сливочное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Масса капусты жареной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сливочное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 xml:space="preserve">Масса </w:t>
            </w:r>
            <w:proofErr w:type="spellStart"/>
            <w:r w:rsidRPr="00D313BA">
              <w:rPr>
                <w:rFonts w:ascii="Arial" w:hAnsi="Arial"/>
                <w:sz w:val="16"/>
                <w:lang w:val="ru-RU"/>
              </w:rPr>
              <w:t>пассерованого</w:t>
            </w:r>
            <w:proofErr w:type="spellEnd"/>
            <w:r w:rsidRPr="00D313BA">
              <w:rPr>
                <w:rFonts w:ascii="Arial" w:hAnsi="Arial"/>
                <w:sz w:val="16"/>
                <w:lang w:val="ru-RU"/>
              </w:rPr>
              <w:t xml:space="preserve"> лука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Соус сметанный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Сыр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Яйца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сливочное на смазку</w:t>
            </w:r>
          </w:p>
        </w:tc>
        <w:tc>
          <w:tcPr>
            <w:tcW w:w="1160" w:type="dxa"/>
          </w:tcPr>
          <w:p w14:paraId="20341785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4EE6371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97713B9" w14:textId="4925EC4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78,500</w:t>
            </w:r>
            <w:r>
              <w:rPr>
                <w:rFonts w:ascii="Arial" w:hAnsi="Arial"/>
                <w:sz w:val="16"/>
              </w:rPr>
              <w:br/>
              <w:t>3,700</w:t>
            </w:r>
            <w:r>
              <w:rPr>
                <w:rFonts w:ascii="Arial" w:hAnsi="Arial"/>
                <w:sz w:val="16"/>
              </w:rPr>
              <w:br/>
              <w:t>3,700</w:t>
            </w:r>
            <w:r>
              <w:rPr>
                <w:rFonts w:ascii="Arial" w:hAnsi="Arial"/>
                <w:sz w:val="16"/>
              </w:rPr>
              <w:br/>
              <w:t>66,500</w:t>
            </w:r>
            <w:r>
              <w:rPr>
                <w:rFonts w:ascii="Arial" w:hAnsi="Arial"/>
                <w:sz w:val="16"/>
              </w:rPr>
              <w:br/>
              <w:t>89,100</w:t>
            </w:r>
            <w:r>
              <w:rPr>
                <w:rFonts w:ascii="Arial" w:hAnsi="Arial"/>
                <w:sz w:val="16"/>
              </w:rPr>
              <w:br/>
              <w:t>5,700</w:t>
            </w:r>
            <w:r>
              <w:rPr>
                <w:rFonts w:ascii="Arial" w:hAnsi="Arial"/>
                <w:sz w:val="16"/>
              </w:rPr>
              <w:br/>
              <w:t>66,500</w:t>
            </w:r>
            <w:r>
              <w:rPr>
                <w:rFonts w:ascii="Arial" w:hAnsi="Arial"/>
                <w:sz w:val="16"/>
              </w:rPr>
              <w:br/>
              <w:t>41,700</w:t>
            </w:r>
            <w:r>
              <w:rPr>
                <w:rFonts w:ascii="Arial" w:hAnsi="Arial"/>
                <w:sz w:val="16"/>
              </w:rPr>
              <w:br/>
              <w:t>7,500</w:t>
            </w:r>
            <w:r>
              <w:rPr>
                <w:rFonts w:ascii="Arial" w:hAnsi="Arial"/>
                <w:sz w:val="16"/>
              </w:rPr>
              <w:br/>
              <w:t>19,000</w:t>
            </w:r>
            <w:r>
              <w:rPr>
                <w:rFonts w:ascii="Arial" w:hAnsi="Arial"/>
                <w:sz w:val="16"/>
              </w:rPr>
              <w:br/>
              <w:t>66,500</w:t>
            </w:r>
            <w:r>
              <w:rPr>
                <w:rFonts w:ascii="Arial" w:hAnsi="Arial"/>
                <w:sz w:val="16"/>
              </w:rPr>
              <w:br/>
              <w:t>3,200</w:t>
            </w:r>
            <w:r>
              <w:rPr>
                <w:rFonts w:ascii="Arial" w:hAnsi="Arial"/>
                <w:sz w:val="16"/>
              </w:rPr>
              <w:br/>
              <w:t>3,700</w:t>
            </w:r>
            <w:r>
              <w:rPr>
                <w:rFonts w:ascii="Arial" w:hAnsi="Arial"/>
                <w:sz w:val="16"/>
              </w:rPr>
              <w:br/>
              <w:t>3,700</w:t>
            </w:r>
          </w:p>
        </w:tc>
        <w:tc>
          <w:tcPr>
            <w:tcW w:w="1182" w:type="dxa"/>
          </w:tcPr>
          <w:p w14:paraId="45A856C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83C61D8" w14:textId="70DC11EB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127,700</w:t>
            </w:r>
            <w:r>
              <w:rPr>
                <w:rFonts w:ascii="Arial" w:hAnsi="Arial"/>
                <w:sz w:val="16"/>
              </w:rPr>
              <w:br/>
              <w:t>3,700</w:t>
            </w:r>
            <w:r>
              <w:rPr>
                <w:rFonts w:ascii="Arial" w:hAnsi="Arial"/>
                <w:sz w:val="16"/>
              </w:rPr>
              <w:br/>
              <w:t>3,700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110,400</w:t>
            </w:r>
            <w:r>
              <w:rPr>
                <w:rFonts w:ascii="Arial" w:hAnsi="Arial"/>
                <w:sz w:val="16"/>
              </w:rPr>
              <w:br/>
              <w:t>5,700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45,500</w:t>
            </w:r>
            <w:r>
              <w:rPr>
                <w:rFonts w:ascii="Arial" w:hAnsi="Arial"/>
                <w:sz w:val="16"/>
              </w:rPr>
              <w:br/>
              <w:t>7,500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3,400</w:t>
            </w:r>
            <w:r>
              <w:rPr>
                <w:rFonts w:ascii="Arial" w:hAnsi="Arial"/>
                <w:sz w:val="16"/>
              </w:rPr>
              <w:br/>
              <w:t>3,900</w:t>
            </w:r>
            <w:r>
              <w:rPr>
                <w:rFonts w:ascii="Arial" w:hAnsi="Arial"/>
                <w:sz w:val="16"/>
              </w:rPr>
              <w:br/>
              <w:t>3,700</w:t>
            </w:r>
          </w:p>
        </w:tc>
        <w:tc>
          <w:tcPr>
            <w:tcW w:w="1140" w:type="dxa"/>
          </w:tcPr>
          <w:p w14:paraId="7F5FCF47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F8279CD" w14:textId="661644F1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7,850</w:t>
            </w:r>
            <w:r>
              <w:rPr>
                <w:rFonts w:ascii="Arial" w:hAnsi="Arial"/>
                <w:sz w:val="16"/>
              </w:rPr>
              <w:br/>
              <w:t>0,370</w:t>
            </w:r>
            <w:r>
              <w:rPr>
                <w:rFonts w:ascii="Arial" w:hAnsi="Arial"/>
                <w:sz w:val="16"/>
              </w:rPr>
              <w:br/>
              <w:t>0,370</w:t>
            </w:r>
            <w:r>
              <w:rPr>
                <w:rFonts w:ascii="Arial" w:hAnsi="Arial"/>
                <w:sz w:val="16"/>
              </w:rPr>
              <w:br/>
              <w:t>6,650</w:t>
            </w:r>
            <w:r>
              <w:rPr>
                <w:rFonts w:ascii="Arial" w:hAnsi="Arial"/>
                <w:sz w:val="16"/>
              </w:rPr>
              <w:br/>
              <w:t>8,910</w:t>
            </w:r>
            <w:r>
              <w:rPr>
                <w:rFonts w:ascii="Arial" w:hAnsi="Arial"/>
                <w:sz w:val="16"/>
              </w:rPr>
              <w:br/>
              <w:t>0,570</w:t>
            </w:r>
            <w:r>
              <w:rPr>
                <w:rFonts w:ascii="Arial" w:hAnsi="Arial"/>
                <w:sz w:val="16"/>
              </w:rPr>
              <w:br/>
              <w:t>6,650</w:t>
            </w:r>
            <w:r>
              <w:rPr>
                <w:rFonts w:ascii="Arial" w:hAnsi="Arial"/>
                <w:sz w:val="16"/>
              </w:rPr>
              <w:br/>
              <w:t>4,170</w:t>
            </w:r>
            <w:r>
              <w:rPr>
                <w:rFonts w:ascii="Arial" w:hAnsi="Arial"/>
                <w:sz w:val="16"/>
              </w:rPr>
              <w:br/>
              <w:t>0,750</w:t>
            </w:r>
            <w:r>
              <w:rPr>
                <w:rFonts w:ascii="Arial" w:hAnsi="Arial"/>
                <w:sz w:val="16"/>
              </w:rPr>
              <w:br/>
              <w:t>1,900</w:t>
            </w:r>
            <w:r>
              <w:rPr>
                <w:rFonts w:ascii="Arial" w:hAnsi="Arial"/>
                <w:sz w:val="16"/>
              </w:rPr>
              <w:br/>
              <w:t>6,650</w:t>
            </w:r>
            <w:r>
              <w:rPr>
                <w:rFonts w:ascii="Arial" w:hAnsi="Arial"/>
                <w:sz w:val="16"/>
              </w:rPr>
              <w:br/>
              <w:t>0,320</w:t>
            </w:r>
            <w:r>
              <w:rPr>
                <w:rFonts w:ascii="Arial" w:hAnsi="Arial"/>
                <w:sz w:val="16"/>
              </w:rPr>
              <w:br/>
              <w:t>0,370</w:t>
            </w:r>
            <w:r>
              <w:rPr>
                <w:rFonts w:ascii="Arial" w:hAnsi="Arial"/>
                <w:sz w:val="16"/>
              </w:rPr>
              <w:br/>
              <w:t>0,370</w:t>
            </w:r>
          </w:p>
        </w:tc>
        <w:tc>
          <w:tcPr>
            <w:tcW w:w="1182" w:type="dxa"/>
          </w:tcPr>
          <w:p w14:paraId="22D71418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B87A19C" w14:textId="199FCF0E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12,770</w:t>
            </w:r>
            <w:r>
              <w:rPr>
                <w:rFonts w:ascii="Arial" w:hAnsi="Arial"/>
                <w:sz w:val="16"/>
              </w:rPr>
              <w:br/>
              <w:t>0,370</w:t>
            </w:r>
            <w:r>
              <w:rPr>
                <w:rFonts w:ascii="Arial" w:hAnsi="Arial"/>
                <w:sz w:val="16"/>
              </w:rPr>
              <w:br/>
              <w:t>0,370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11,040</w:t>
            </w:r>
            <w:r>
              <w:rPr>
                <w:rFonts w:ascii="Arial" w:hAnsi="Arial"/>
                <w:sz w:val="16"/>
              </w:rPr>
              <w:br/>
              <w:t>0,570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4,550</w:t>
            </w:r>
            <w:r>
              <w:rPr>
                <w:rFonts w:ascii="Arial" w:hAnsi="Arial"/>
                <w:sz w:val="16"/>
              </w:rPr>
              <w:br/>
              <w:t>0,750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0,340</w:t>
            </w:r>
            <w:r>
              <w:rPr>
                <w:rFonts w:ascii="Arial" w:hAnsi="Arial"/>
                <w:sz w:val="16"/>
              </w:rPr>
              <w:br/>
              <w:t>0,390</w:t>
            </w:r>
            <w:r>
              <w:rPr>
                <w:rFonts w:ascii="Arial" w:hAnsi="Arial"/>
                <w:sz w:val="16"/>
              </w:rPr>
              <w:br/>
              <w:t>0,370</w:t>
            </w:r>
          </w:p>
        </w:tc>
        <w:tc>
          <w:tcPr>
            <w:tcW w:w="1140" w:type="dxa"/>
          </w:tcPr>
          <w:p w14:paraId="2D4FCC7E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E13313" w14:paraId="1539E81E" w14:textId="77777777" w:rsidTr="00D313BA">
        <w:trPr>
          <w:trHeight w:val="2563"/>
        </w:trPr>
        <w:tc>
          <w:tcPr>
            <w:tcW w:w="1134" w:type="dxa"/>
          </w:tcPr>
          <w:p w14:paraId="5AA82B1D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3498" w:type="dxa"/>
          </w:tcPr>
          <w:p w14:paraId="008AE1F0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**Бефстроганов из филе куриного**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Куриное филе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Морковь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Масса отварного мяса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Морковь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Томатное пюре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Мука пшеничная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Соль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Вода питьевая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Масса соуса</w:t>
            </w:r>
          </w:p>
        </w:tc>
        <w:tc>
          <w:tcPr>
            <w:tcW w:w="1160" w:type="dxa"/>
          </w:tcPr>
          <w:p w14:paraId="6B0A64F7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6F1DDAFA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8D03B17" w14:textId="302AA58D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72,000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50,000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70,000</w:t>
            </w:r>
            <w:r>
              <w:rPr>
                <w:rFonts w:ascii="Arial" w:hAnsi="Arial"/>
                <w:sz w:val="16"/>
              </w:rPr>
              <w:br/>
              <w:t>75,000</w:t>
            </w:r>
          </w:p>
        </w:tc>
        <w:tc>
          <w:tcPr>
            <w:tcW w:w="1182" w:type="dxa"/>
          </w:tcPr>
          <w:p w14:paraId="64D46683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7779AD4" w14:textId="676690F8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100,800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2,500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12,500</w:t>
            </w:r>
            <w:r>
              <w:rPr>
                <w:rFonts w:ascii="Arial" w:hAnsi="Arial"/>
                <w:sz w:val="16"/>
              </w:rPr>
              <w:br/>
              <w:t>6,000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70,000</w:t>
            </w:r>
            <w:r>
              <w:rPr>
                <w:rFonts w:ascii="Arial" w:hAnsi="Arial"/>
                <w:sz w:val="16"/>
              </w:rPr>
              <w:br/>
              <w:t>0,000</w:t>
            </w:r>
          </w:p>
        </w:tc>
        <w:tc>
          <w:tcPr>
            <w:tcW w:w="1140" w:type="dxa"/>
          </w:tcPr>
          <w:p w14:paraId="61097B6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27B76B5" w14:textId="436DA96C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7,200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0,400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7,000</w:t>
            </w:r>
            <w:r>
              <w:rPr>
                <w:rFonts w:ascii="Arial" w:hAnsi="Arial"/>
                <w:sz w:val="16"/>
              </w:rPr>
              <w:br/>
              <w:t>7,500</w:t>
            </w:r>
          </w:p>
        </w:tc>
        <w:tc>
          <w:tcPr>
            <w:tcW w:w="1182" w:type="dxa"/>
          </w:tcPr>
          <w:p w14:paraId="28A2A15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585C05D" w14:textId="43D0498E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10,080</w:t>
            </w:r>
            <w:r>
              <w:rPr>
                <w:rFonts w:ascii="Arial" w:hAnsi="Arial"/>
                <w:sz w:val="16"/>
              </w:rPr>
              <w:br/>
              <w:t>0,300</w:t>
            </w:r>
            <w:r>
              <w:rPr>
                <w:rFonts w:ascii="Arial" w:hAnsi="Arial"/>
                <w:sz w:val="16"/>
              </w:rPr>
              <w:br/>
              <w:t>0,250</w:t>
            </w:r>
            <w:r>
              <w:rPr>
                <w:rFonts w:ascii="Arial" w:hAnsi="Arial"/>
                <w:sz w:val="16"/>
              </w:rPr>
              <w:br/>
              <w:t>0,000</w:t>
            </w:r>
            <w:r>
              <w:rPr>
                <w:rFonts w:ascii="Arial" w:hAnsi="Arial"/>
                <w:sz w:val="16"/>
              </w:rPr>
              <w:br/>
              <w:t>1,250</w:t>
            </w:r>
            <w:r>
              <w:rPr>
                <w:rFonts w:ascii="Arial" w:hAnsi="Arial"/>
                <w:sz w:val="16"/>
              </w:rPr>
              <w:br/>
              <w:t>0,600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0,400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7,000</w:t>
            </w:r>
            <w:r>
              <w:rPr>
                <w:rFonts w:ascii="Arial" w:hAnsi="Arial"/>
                <w:sz w:val="16"/>
              </w:rPr>
              <w:br/>
              <w:t>0,000</w:t>
            </w:r>
          </w:p>
        </w:tc>
        <w:tc>
          <w:tcPr>
            <w:tcW w:w="1140" w:type="dxa"/>
          </w:tcPr>
          <w:p w14:paraId="07319BFD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E13313" w14:paraId="64344832" w14:textId="77777777" w:rsidTr="00D313BA">
        <w:tc>
          <w:tcPr>
            <w:tcW w:w="1134" w:type="dxa"/>
          </w:tcPr>
          <w:p w14:paraId="698A8B02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3498" w:type="dxa"/>
          </w:tcPr>
          <w:p w14:paraId="0303A9D7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**Картофель отварной**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Картофель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Масло сливочное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Соль</w:t>
            </w:r>
          </w:p>
        </w:tc>
        <w:tc>
          <w:tcPr>
            <w:tcW w:w="1160" w:type="dxa"/>
          </w:tcPr>
          <w:p w14:paraId="3E9755FA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540690E4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ECA2C7E" w14:textId="0213FE11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150,000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2,000</w:t>
            </w:r>
          </w:p>
        </w:tc>
        <w:tc>
          <w:tcPr>
            <w:tcW w:w="1182" w:type="dxa"/>
          </w:tcPr>
          <w:p w14:paraId="377AEA99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D19B1FE" w14:textId="1AF155F2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207,000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2,000</w:t>
            </w:r>
          </w:p>
        </w:tc>
        <w:tc>
          <w:tcPr>
            <w:tcW w:w="1140" w:type="dxa"/>
          </w:tcPr>
          <w:p w14:paraId="2A7CCAD2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1DCE3D69" w14:textId="0186C694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15,000</w:t>
            </w:r>
            <w:r>
              <w:rPr>
                <w:rFonts w:ascii="Arial" w:hAnsi="Arial"/>
                <w:sz w:val="16"/>
              </w:rPr>
              <w:br/>
              <w:t>0,300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82" w:type="dxa"/>
          </w:tcPr>
          <w:p w14:paraId="41DBAE82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C169A59" w14:textId="107DB6D4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20,700</w:t>
            </w:r>
            <w:r>
              <w:rPr>
                <w:rFonts w:ascii="Arial" w:hAnsi="Arial"/>
                <w:sz w:val="16"/>
              </w:rPr>
              <w:br/>
              <w:t>0,300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40" w:type="dxa"/>
          </w:tcPr>
          <w:p w14:paraId="5A2BFA75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E13313" w14:paraId="1B65108A" w14:textId="77777777" w:rsidTr="00D313BA">
        <w:tc>
          <w:tcPr>
            <w:tcW w:w="1134" w:type="dxa"/>
          </w:tcPr>
          <w:p w14:paraId="44C2A35F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lastRenderedPageBreak/>
              <w:t>62</w:t>
            </w:r>
          </w:p>
        </w:tc>
        <w:tc>
          <w:tcPr>
            <w:tcW w:w="3498" w:type="dxa"/>
          </w:tcPr>
          <w:p w14:paraId="7A023AFD" w14:textId="77777777" w:rsidR="00E13313" w:rsidRPr="00D313BA" w:rsidRDefault="00000000">
            <w:pPr>
              <w:rPr>
                <w:lang w:val="ru-RU"/>
              </w:rPr>
            </w:pPr>
            <w:r w:rsidRPr="00D313BA">
              <w:rPr>
                <w:rFonts w:ascii="Arial" w:hAnsi="Arial"/>
                <w:sz w:val="16"/>
                <w:lang w:val="ru-RU"/>
              </w:rPr>
              <w:t>**Компот из смеси сухофруктов**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Смесь сухофруктов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Вода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Сахар</w:t>
            </w:r>
            <w:r w:rsidRPr="00D313BA">
              <w:rPr>
                <w:rFonts w:ascii="Arial" w:hAnsi="Arial"/>
                <w:sz w:val="16"/>
                <w:lang w:val="ru-RU"/>
              </w:rPr>
              <w:br/>
              <w:t>Кислота лимонная</w:t>
            </w:r>
          </w:p>
        </w:tc>
        <w:tc>
          <w:tcPr>
            <w:tcW w:w="1160" w:type="dxa"/>
          </w:tcPr>
          <w:p w14:paraId="429E070D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76824DCC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3816367" w14:textId="23C27800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  <w:r>
              <w:rPr>
                <w:rFonts w:ascii="Arial" w:hAnsi="Arial"/>
                <w:sz w:val="16"/>
              </w:rPr>
              <w:br/>
              <w:t>200,000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82" w:type="dxa"/>
          </w:tcPr>
          <w:p w14:paraId="2067B45A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5CF2C8D" w14:textId="7FEF74FB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  <w:r>
              <w:rPr>
                <w:rFonts w:ascii="Arial" w:hAnsi="Arial"/>
                <w:sz w:val="16"/>
              </w:rPr>
              <w:br/>
              <w:t>200,000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40" w:type="dxa"/>
          </w:tcPr>
          <w:p w14:paraId="25156180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7ECF7AA" w14:textId="457E9B3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0,020</w:t>
            </w:r>
          </w:p>
        </w:tc>
        <w:tc>
          <w:tcPr>
            <w:tcW w:w="1182" w:type="dxa"/>
          </w:tcPr>
          <w:p w14:paraId="7BB1F384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8E5F174" w14:textId="404A4125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0,020</w:t>
            </w:r>
          </w:p>
        </w:tc>
        <w:tc>
          <w:tcPr>
            <w:tcW w:w="1140" w:type="dxa"/>
          </w:tcPr>
          <w:p w14:paraId="186CA790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E13313" w14:paraId="69A20452" w14:textId="77777777" w:rsidTr="00D313BA">
        <w:tc>
          <w:tcPr>
            <w:tcW w:w="1134" w:type="dxa"/>
          </w:tcPr>
          <w:p w14:paraId="0F382DB7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3498" w:type="dxa"/>
          </w:tcPr>
          <w:p w14:paraId="793E8611" w14:textId="77777777" w:rsidR="00E13313" w:rsidRDefault="00000000">
            <w:r>
              <w:rPr>
                <w:rFonts w:ascii="Arial" w:hAnsi="Arial"/>
                <w:sz w:val="16"/>
              </w:rPr>
              <w:t>**Фрукты (яблоки)**</w:t>
            </w:r>
            <w:r>
              <w:rPr>
                <w:rFonts w:ascii="Arial" w:hAnsi="Arial"/>
                <w:sz w:val="16"/>
              </w:rPr>
              <w:br/>
              <w:t>Яблоко</w:t>
            </w:r>
          </w:p>
        </w:tc>
        <w:tc>
          <w:tcPr>
            <w:tcW w:w="1160" w:type="dxa"/>
          </w:tcPr>
          <w:p w14:paraId="6EAA2A0B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1FD00306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111BC92E" w14:textId="74D80F4D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182" w:type="dxa"/>
          </w:tcPr>
          <w:p w14:paraId="3D16B18C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201B3D0" w14:textId="0A10AF03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140" w:type="dxa"/>
          </w:tcPr>
          <w:p w14:paraId="446D0A6C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65C250E" w14:textId="2AA62F30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82" w:type="dxa"/>
          </w:tcPr>
          <w:p w14:paraId="71F12097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806528A" w14:textId="26359DBD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40" w:type="dxa"/>
          </w:tcPr>
          <w:p w14:paraId="05996AC7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E13313" w14:paraId="79D7C409" w14:textId="77777777" w:rsidTr="00D313BA">
        <w:tc>
          <w:tcPr>
            <w:tcW w:w="1134" w:type="dxa"/>
          </w:tcPr>
          <w:p w14:paraId="078CA831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3498" w:type="dxa"/>
          </w:tcPr>
          <w:p w14:paraId="3A1D1094" w14:textId="77777777" w:rsidR="00E13313" w:rsidRDefault="00000000">
            <w:r>
              <w:rPr>
                <w:rFonts w:ascii="Arial" w:hAnsi="Arial"/>
                <w:sz w:val="16"/>
              </w:rPr>
              <w:t>**Кондитерские изд. (печенье)**</w:t>
            </w:r>
            <w:r>
              <w:rPr>
                <w:rFonts w:ascii="Arial" w:hAnsi="Arial"/>
                <w:sz w:val="16"/>
              </w:rPr>
              <w:br/>
              <w:t>Печенье</w:t>
            </w:r>
          </w:p>
        </w:tc>
        <w:tc>
          <w:tcPr>
            <w:tcW w:w="1160" w:type="dxa"/>
          </w:tcPr>
          <w:p w14:paraId="0811E120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1C79A6F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0F6368F" w14:textId="4A7C4541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82" w:type="dxa"/>
          </w:tcPr>
          <w:p w14:paraId="57C32E23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097CCAF" w14:textId="0206BE6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40" w:type="dxa"/>
          </w:tcPr>
          <w:p w14:paraId="765CC50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A945362" w14:textId="75CDE1CF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82" w:type="dxa"/>
          </w:tcPr>
          <w:p w14:paraId="61AE74BC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74F892D" w14:textId="5FFF56B6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40" w:type="dxa"/>
          </w:tcPr>
          <w:p w14:paraId="414E747D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E13313" w14:paraId="183A9120" w14:textId="77777777" w:rsidTr="00D313BA">
        <w:tc>
          <w:tcPr>
            <w:tcW w:w="1134" w:type="dxa"/>
          </w:tcPr>
          <w:p w14:paraId="65888B4C" w14:textId="77777777" w:rsidR="00E13313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3498" w:type="dxa"/>
          </w:tcPr>
          <w:p w14:paraId="4254D088" w14:textId="77777777" w:rsidR="00E13313" w:rsidRDefault="00000000">
            <w:r>
              <w:rPr>
                <w:rFonts w:ascii="Arial" w:hAnsi="Arial"/>
                <w:sz w:val="16"/>
              </w:rPr>
              <w:t>**Сок фруктовый**</w:t>
            </w:r>
            <w:r>
              <w:rPr>
                <w:rFonts w:ascii="Arial" w:hAnsi="Arial"/>
                <w:sz w:val="16"/>
              </w:rPr>
              <w:br/>
              <w:t>Сок фруктовый</w:t>
            </w:r>
          </w:p>
        </w:tc>
        <w:tc>
          <w:tcPr>
            <w:tcW w:w="1160" w:type="dxa"/>
          </w:tcPr>
          <w:p w14:paraId="4AD0B6CA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56" w:type="dxa"/>
          </w:tcPr>
          <w:p w14:paraId="1982F200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40144DD" w14:textId="7CC12A5B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182" w:type="dxa"/>
          </w:tcPr>
          <w:p w14:paraId="179F36C4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FBBB82F" w14:textId="4F8AB71A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140" w:type="dxa"/>
          </w:tcPr>
          <w:p w14:paraId="1A6AC45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F95E479" w14:textId="5204BA45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82" w:type="dxa"/>
          </w:tcPr>
          <w:p w14:paraId="07DEB8F5" w14:textId="77777777" w:rsidR="00D313BA" w:rsidRDefault="00D313BA" w:rsidP="00D313BA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146AEA79" w14:textId="0CFAAD80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40" w:type="dxa"/>
          </w:tcPr>
          <w:p w14:paraId="64B1E8BD" w14:textId="77777777" w:rsidR="00E13313" w:rsidRDefault="00000000" w:rsidP="00D313BA">
            <w:pPr>
              <w:jc w:val="right"/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</w:tbl>
    <w:p w14:paraId="19DE32C6" w14:textId="77777777" w:rsidR="008C0E85" w:rsidRDefault="008C0E85"/>
    <w:sectPr w:rsidR="008C0E85" w:rsidSect="00034616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087587">
    <w:abstractNumId w:val="8"/>
  </w:num>
  <w:num w:numId="2" w16cid:durableId="645596526">
    <w:abstractNumId w:val="6"/>
  </w:num>
  <w:num w:numId="3" w16cid:durableId="1177422680">
    <w:abstractNumId w:val="5"/>
  </w:num>
  <w:num w:numId="4" w16cid:durableId="531303461">
    <w:abstractNumId w:val="4"/>
  </w:num>
  <w:num w:numId="5" w16cid:durableId="1114905966">
    <w:abstractNumId w:val="7"/>
  </w:num>
  <w:num w:numId="6" w16cid:durableId="1869878119">
    <w:abstractNumId w:val="3"/>
  </w:num>
  <w:num w:numId="7" w16cid:durableId="1172455797">
    <w:abstractNumId w:val="2"/>
  </w:num>
  <w:num w:numId="8" w16cid:durableId="582304191">
    <w:abstractNumId w:val="1"/>
  </w:num>
  <w:num w:numId="9" w16cid:durableId="17480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E85"/>
    <w:rsid w:val="00A0047E"/>
    <w:rsid w:val="00AA1D8D"/>
    <w:rsid w:val="00B47730"/>
    <w:rsid w:val="00CB0664"/>
    <w:rsid w:val="00D313BA"/>
    <w:rsid w:val="00E133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EE4A4E"/>
  <w14:defaultImageDpi w14:val="300"/>
  <w15:docId w15:val="{8675960C-C171-4625-812E-A0C0F232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Пригожин Евгений</cp:lastModifiedBy>
  <cp:revision>2</cp:revision>
  <dcterms:created xsi:type="dcterms:W3CDTF">2013-12-23T23:15:00Z</dcterms:created>
  <dcterms:modified xsi:type="dcterms:W3CDTF">2025-05-06T22:42:00Z</dcterms:modified>
  <cp:category/>
</cp:coreProperties>
</file>