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126"/>
        <w:gridCol w:w="3550"/>
        <w:gridCol w:w="1152"/>
        <w:gridCol w:w="1148"/>
        <w:gridCol w:w="1176"/>
        <w:gridCol w:w="1132"/>
        <w:gridCol w:w="1176"/>
        <w:gridCol w:w="1132"/>
      </w:tblGrid>
      <w:tr w:rsidR="00573C66" w14:paraId="11BA9E2E" w14:textId="77777777" w:rsidTr="00573C66">
        <w:tc>
          <w:tcPr>
            <w:tcW w:w="1126" w:type="dxa"/>
            <w:vMerge w:val="restart"/>
          </w:tcPr>
          <w:p w14:paraId="47A09022" w14:textId="77777777" w:rsidR="00573C66" w:rsidRDefault="00573C66">
            <w:pPr>
              <w:jc w:val="center"/>
            </w:pPr>
            <w:proofErr w:type="spellStart"/>
            <w:r>
              <w:rPr>
                <w:rFonts w:ascii="Arial" w:hAnsi="Arial"/>
                <w:b/>
                <w:sz w:val="16"/>
              </w:rPr>
              <w:t>Код</w:t>
            </w:r>
            <w:proofErr w:type="spellEnd"/>
            <w:r>
              <w:rPr>
                <w:rFonts w:ascii="Arial" w:hAnsi="Arial"/>
                <w:b/>
                <w:sz w:val="16"/>
              </w:rPr>
              <w:br/>
            </w:r>
            <w:proofErr w:type="spellStart"/>
            <w:r>
              <w:rPr>
                <w:rFonts w:ascii="Arial" w:hAnsi="Arial"/>
                <w:b/>
                <w:sz w:val="16"/>
              </w:rPr>
              <w:t>блюда</w:t>
            </w:r>
            <w:proofErr w:type="spellEnd"/>
          </w:p>
        </w:tc>
        <w:tc>
          <w:tcPr>
            <w:tcW w:w="3550" w:type="dxa"/>
            <w:vMerge w:val="restart"/>
          </w:tcPr>
          <w:p w14:paraId="75C64DE0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Наименование</w:t>
            </w:r>
          </w:p>
        </w:tc>
        <w:tc>
          <w:tcPr>
            <w:tcW w:w="1152" w:type="dxa"/>
            <w:vMerge w:val="restart"/>
          </w:tcPr>
          <w:p w14:paraId="53A68F4C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Кол-во</w:t>
            </w:r>
            <w:r>
              <w:rPr>
                <w:rFonts w:ascii="Arial" w:hAnsi="Arial"/>
                <w:b/>
                <w:sz w:val="16"/>
              </w:rPr>
              <w:br/>
              <w:t>порций</w:t>
            </w:r>
          </w:p>
        </w:tc>
        <w:tc>
          <w:tcPr>
            <w:tcW w:w="2324" w:type="dxa"/>
            <w:gridSpan w:val="2"/>
          </w:tcPr>
          <w:p w14:paraId="37D43971" w14:textId="77777777" w:rsidR="00573C66" w:rsidRPr="000E16DC" w:rsidRDefault="00573C66">
            <w:pPr>
              <w:jc w:val="center"/>
              <w:rPr>
                <w:lang w:val="ru-RU"/>
              </w:rPr>
            </w:pPr>
            <w:r w:rsidRPr="000E16DC">
              <w:rPr>
                <w:rFonts w:ascii="Arial" w:hAnsi="Arial"/>
                <w:b/>
                <w:sz w:val="16"/>
                <w:lang w:val="ru-RU"/>
              </w:rPr>
              <w:t>Кол-во на порцию (</w:t>
            </w:r>
            <w:proofErr w:type="spellStart"/>
            <w:r w:rsidRPr="000E16DC">
              <w:rPr>
                <w:rFonts w:ascii="Arial" w:hAnsi="Arial"/>
                <w:b/>
                <w:sz w:val="16"/>
                <w:lang w:val="ru-RU"/>
              </w:rPr>
              <w:t>гр</w:t>
            </w:r>
            <w:proofErr w:type="spellEnd"/>
            <w:r w:rsidRPr="000E16DC">
              <w:rPr>
                <w:rFonts w:ascii="Arial" w:hAnsi="Arial"/>
                <w:b/>
                <w:sz w:val="16"/>
                <w:lang w:val="ru-RU"/>
              </w:rPr>
              <w:t>)</w:t>
            </w:r>
          </w:p>
        </w:tc>
        <w:tc>
          <w:tcPr>
            <w:tcW w:w="2308" w:type="dxa"/>
            <w:gridSpan w:val="2"/>
          </w:tcPr>
          <w:p w14:paraId="63AC6DEE" w14:textId="77777777" w:rsidR="00573C66" w:rsidRDefault="00573C66">
            <w:pPr>
              <w:jc w:val="center"/>
            </w:pPr>
            <w:proofErr w:type="spellStart"/>
            <w:r>
              <w:rPr>
                <w:rFonts w:ascii="Arial" w:hAnsi="Arial"/>
                <w:b/>
                <w:sz w:val="16"/>
              </w:rPr>
              <w:t>Общее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кол-во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кг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2" w:type="dxa"/>
            <w:vMerge w:val="restart"/>
          </w:tcPr>
          <w:p w14:paraId="6902210B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Выход</w:t>
            </w:r>
            <w:r>
              <w:rPr>
                <w:rFonts w:ascii="Arial" w:hAnsi="Arial"/>
                <w:b/>
                <w:sz w:val="16"/>
              </w:rPr>
              <w:br/>
              <w:t>(гр)</w:t>
            </w:r>
          </w:p>
        </w:tc>
      </w:tr>
      <w:tr w:rsidR="00573C66" w14:paraId="51770BA2" w14:textId="77777777" w:rsidTr="00573C66">
        <w:tc>
          <w:tcPr>
            <w:tcW w:w="1126" w:type="dxa"/>
            <w:vMerge/>
          </w:tcPr>
          <w:p w14:paraId="3F5315DD" w14:textId="77777777" w:rsidR="00573C66" w:rsidRDefault="00573C66">
            <w:pPr>
              <w:jc w:val="center"/>
            </w:pPr>
          </w:p>
        </w:tc>
        <w:tc>
          <w:tcPr>
            <w:tcW w:w="3550" w:type="dxa"/>
            <w:vMerge/>
          </w:tcPr>
          <w:p w14:paraId="717AA03D" w14:textId="77777777" w:rsidR="00573C66" w:rsidRDefault="00573C66">
            <w:pPr>
              <w:jc w:val="center"/>
            </w:pPr>
          </w:p>
        </w:tc>
        <w:tc>
          <w:tcPr>
            <w:tcW w:w="1152" w:type="dxa"/>
            <w:vMerge/>
          </w:tcPr>
          <w:p w14:paraId="08624604" w14:textId="77777777" w:rsidR="00573C66" w:rsidRDefault="00573C66">
            <w:pPr>
              <w:jc w:val="center"/>
            </w:pPr>
          </w:p>
        </w:tc>
        <w:tc>
          <w:tcPr>
            <w:tcW w:w="1148" w:type="dxa"/>
          </w:tcPr>
          <w:p w14:paraId="3D24B2B0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НЕТТО</w:t>
            </w:r>
          </w:p>
        </w:tc>
        <w:tc>
          <w:tcPr>
            <w:tcW w:w="1176" w:type="dxa"/>
          </w:tcPr>
          <w:p w14:paraId="43E7DC5C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БРУТТО</w:t>
            </w:r>
          </w:p>
        </w:tc>
        <w:tc>
          <w:tcPr>
            <w:tcW w:w="1132" w:type="dxa"/>
          </w:tcPr>
          <w:p w14:paraId="30FD87C5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НЕТТО</w:t>
            </w:r>
          </w:p>
        </w:tc>
        <w:tc>
          <w:tcPr>
            <w:tcW w:w="1176" w:type="dxa"/>
          </w:tcPr>
          <w:p w14:paraId="094E5BF3" w14:textId="77777777" w:rsidR="00573C66" w:rsidRDefault="00573C66">
            <w:pPr>
              <w:jc w:val="center"/>
            </w:pPr>
            <w:r>
              <w:rPr>
                <w:rFonts w:ascii="Arial" w:hAnsi="Arial"/>
                <w:b/>
                <w:sz w:val="16"/>
              </w:rPr>
              <w:t>БРУТТО</w:t>
            </w:r>
          </w:p>
        </w:tc>
        <w:tc>
          <w:tcPr>
            <w:tcW w:w="1132" w:type="dxa"/>
            <w:vMerge/>
          </w:tcPr>
          <w:p w14:paraId="1E2A226A" w14:textId="77777777" w:rsidR="00573C66" w:rsidRDefault="00573C66">
            <w:pPr>
              <w:jc w:val="center"/>
            </w:pPr>
          </w:p>
        </w:tc>
      </w:tr>
      <w:tr w:rsidR="00573C66" w14:paraId="1DD60DFD" w14:textId="77777777" w:rsidTr="00DE0682">
        <w:tc>
          <w:tcPr>
            <w:tcW w:w="11592" w:type="dxa"/>
            <w:gridSpan w:val="8"/>
          </w:tcPr>
          <w:p w14:paraId="329F2187" w14:textId="736321CD" w:rsidR="00573C66" w:rsidRPr="00573C66" w:rsidRDefault="00573C66" w:rsidP="00573C66">
            <w:pPr>
              <w:rPr>
                <w:sz w:val="18"/>
                <w:szCs w:val="18"/>
                <w:lang w:val="ru-RU"/>
              </w:rPr>
            </w:pPr>
            <w:r w:rsidRPr="00573C66">
              <w:rPr>
                <w:sz w:val="18"/>
                <w:szCs w:val="18"/>
                <w:lang w:val="ru-RU"/>
              </w:rPr>
              <w:t>Ужин на 100 человек</w:t>
            </w:r>
          </w:p>
        </w:tc>
      </w:tr>
      <w:tr w:rsidR="00AF0008" w14:paraId="2C54DE27" w14:textId="77777777" w:rsidTr="00573C66">
        <w:tc>
          <w:tcPr>
            <w:tcW w:w="1126" w:type="dxa"/>
          </w:tcPr>
          <w:p w14:paraId="5F06187F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3550" w:type="dxa"/>
          </w:tcPr>
          <w:p w14:paraId="07E6A764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**Салат "Днестровский" с колбасными изд.**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Капуста б/к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Зеленый горошек консервированный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Колбасные изделия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Соль</w:t>
            </w:r>
          </w:p>
        </w:tc>
        <w:tc>
          <w:tcPr>
            <w:tcW w:w="1152" w:type="dxa"/>
          </w:tcPr>
          <w:p w14:paraId="36B06658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1E5709FB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8530E98" w14:textId="4AF118F3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55,200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20,400</w:t>
            </w:r>
            <w:r>
              <w:rPr>
                <w:rFonts w:ascii="Arial" w:hAnsi="Arial"/>
                <w:sz w:val="16"/>
              </w:rPr>
              <w:br/>
              <w:t>30,000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76" w:type="dxa"/>
          </w:tcPr>
          <w:p w14:paraId="41872C34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1563A1C8" w14:textId="0C26A4A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62,700</w:t>
            </w:r>
            <w:r>
              <w:rPr>
                <w:rFonts w:ascii="Arial" w:hAnsi="Arial"/>
                <w:sz w:val="16"/>
              </w:rPr>
              <w:br/>
              <w:t>6,000</w:t>
            </w:r>
            <w:r>
              <w:rPr>
                <w:rFonts w:ascii="Arial" w:hAnsi="Arial"/>
                <w:sz w:val="16"/>
              </w:rPr>
              <w:br/>
              <w:t>31,400</w:t>
            </w:r>
            <w:r>
              <w:rPr>
                <w:rFonts w:ascii="Arial" w:hAnsi="Arial"/>
                <w:sz w:val="16"/>
              </w:rPr>
              <w:br/>
              <w:t>30,000</w:t>
            </w:r>
            <w:r>
              <w:rPr>
                <w:rFonts w:ascii="Arial" w:hAnsi="Arial"/>
                <w:sz w:val="16"/>
              </w:rPr>
              <w:br/>
              <w:t>5,000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32" w:type="dxa"/>
          </w:tcPr>
          <w:p w14:paraId="11C3D875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A4230DA" w14:textId="79B78DB2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5,520</w:t>
            </w:r>
            <w:r>
              <w:rPr>
                <w:rFonts w:ascii="Arial" w:hAnsi="Arial"/>
                <w:sz w:val="16"/>
              </w:rPr>
              <w:br/>
              <w:t>0,500</w:t>
            </w:r>
            <w:r>
              <w:rPr>
                <w:rFonts w:ascii="Arial" w:hAnsi="Arial"/>
                <w:sz w:val="16"/>
              </w:rPr>
              <w:br/>
              <w:t>2,040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0,500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76" w:type="dxa"/>
          </w:tcPr>
          <w:p w14:paraId="24BEE3C0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858E1B4" w14:textId="2153BE79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6,270</w:t>
            </w:r>
            <w:r>
              <w:rPr>
                <w:rFonts w:ascii="Arial" w:hAnsi="Arial"/>
                <w:sz w:val="16"/>
              </w:rPr>
              <w:br/>
              <w:t>0,600</w:t>
            </w:r>
            <w:r>
              <w:rPr>
                <w:rFonts w:ascii="Arial" w:hAnsi="Arial"/>
                <w:sz w:val="16"/>
              </w:rPr>
              <w:br/>
              <w:t>3,140</w:t>
            </w:r>
            <w:r>
              <w:rPr>
                <w:rFonts w:ascii="Arial" w:hAnsi="Arial"/>
                <w:sz w:val="16"/>
              </w:rPr>
              <w:br/>
              <w:t>3,000</w:t>
            </w:r>
            <w:r>
              <w:rPr>
                <w:rFonts w:ascii="Arial" w:hAnsi="Arial"/>
                <w:sz w:val="16"/>
              </w:rPr>
              <w:br/>
              <w:t>0,500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32" w:type="dxa"/>
          </w:tcPr>
          <w:p w14:paraId="14D78D4F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AF0008" w14:paraId="64C38546" w14:textId="77777777" w:rsidTr="00573C66">
        <w:tc>
          <w:tcPr>
            <w:tcW w:w="1126" w:type="dxa"/>
          </w:tcPr>
          <w:p w14:paraId="4EDB3876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3550" w:type="dxa"/>
          </w:tcPr>
          <w:p w14:paraId="4B11ECD8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**Биточки из курицы**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Курица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Хлеб пшеничный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Вода питьевая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Сухари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Перец черный молотый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Соль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</w:p>
        </w:tc>
        <w:tc>
          <w:tcPr>
            <w:tcW w:w="1152" w:type="dxa"/>
          </w:tcPr>
          <w:p w14:paraId="09B7FC7B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23069DF1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25D9E46" w14:textId="4E836D58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55,500</w:t>
            </w:r>
            <w:r>
              <w:rPr>
                <w:rFonts w:ascii="Arial" w:hAnsi="Arial"/>
                <w:sz w:val="16"/>
              </w:rPr>
              <w:br/>
              <w:t>13,500</w:t>
            </w:r>
            <w:r>
              <w:rPr>
                <w:rFonts w:ascii="Arial" w:hAnsi="Arial"/>
                <w:sz w:val="16"/>
              </w:rPr>
              <w:br/>
              <w:t>18,000</w:t>
            </w:r>
            <w:r>
              <w:rPr>
                <w:rFonts w:ascii="Arial" w:hAnsi="Arial"/>
                <w:sz w:val="16"/>
              </w:rPr>
              <w:br/>
              <w:t>7,500</w:t>
            </w:r>
            <w:r>
              <w:rPr>
                <w:rFonts w:ascii="Arial" w:hAnsi="Arial"/>
                <w:sz w:val="16"/>
              </w:rPr>
              <w:br/>
              <w:t>0,100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4,000</w:t>
            </w:r>
          </w:p>
        </w:tc>
        <w:tc>
          <w:tcPr>
            <w:tcW w:w="1176" w:type="dxa"/>
          </w:tcPr>
          <w:p w14:paraId="2067F089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C8DC7FD" w14:textId="68C67449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99,000</w:t>
            </w:r>
            <w:r>
              <w:rPr>
                <w:rFonts w:ascii="Arial" w:hAnsi="Arial"/>
                <w:sz w:val="16"/>
              </w:rPr>
              <w:br/>
              <w:t>13,500</w:t>
            </w:r>
            <w:r>
              <w:rPr>
                <w:rFonts w:ascii="Arial" w:hAnsi="Arial"/>
                <w:sz w:val="16"/>
              </w:rPr>
              <w:br/>
              <w:t>18,000</w:t>
            </w:r>
            <w:r>
              <w:rPr>
                <w:rFonts w:ascii="Arial" w:hAnsi="Arial"/>
                <w:sz w:val="16"/>
              </w:rPr>
              <w:br/>
              <w:t>7,500</w:t>
            </w:r>
            <w:r>
              <w:rPr>
                <w:rFonts w:ascii="Arial" w:hAnsi="Arial"/>
                <w:sz w:val="16"/>
              </w:rPr>
              <w:br/>
              <w:t>0,100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4,000</w:t>
            </w:r>
          </w:p>
        </w:tc>
        <w:tc>
          <w:tcPr>
            <w:tcW w:w="1132" w:type="dxa"/>
          </w:tcPr>
          <w:p w14:paraId="3B61400C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63DDF65" w14:textId="35EC0AA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5,550</w:t>
            </w:r>
            <w:r>
              <w:rPr>
                <w:rFonts w:ascii="Arial" w:hAnsi="Arial"/>
                <w:sz w:val="16"/>
              </w:rPr>
              <w:br/>
              <w:t>1,350</w:t>
            </w:r>
            <w:r>
              <w:rPr>
                <w:rFonts w:ascii="Arial" w:hAnsi="Arial"/>
                <w:sz w:val="16"/>
              </w:rPr>
              <w:br/>
              <w:t>1,800</w:t>
            </w:r>
            <w:r>
              <w:rPr>
                <w:rFonts w:ascii="Arial" w:hAnsi="Arial"/>
                <w:sz w:val="16"/>
              </w:rPr>
              <w:br/>
              <w:t>0,750</w:t>
            </w:r>
            <w:r>
              <w:rPr>
                <w:rFonts w:ascii="Arial" w:hAnsi="Arial"/>
                <w:sz w:val="16"/>
              </w:rPr>
              <w:br/>
              <w:t>0,010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0,400</w:t>
            </w:r>
          </w:p>
        </w:tc>
        <w:tc>
          <w:tcPr>
            <w:tcW w:w="1176" w:type="dxa"/>
          </w:tcPr>
          <w:p w14:paraId="45C319ED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EAFFF27" w14:textId="1CE2D99D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9,900</w:t>
            </w:r>
            <w:r>
              <w:rPr>
                <w:rFonts w:ascii="Arial" w:hAnsi="Arial"/>
                <w:sz w:val="16"/>
              </w:rPr>
              <w:br/>
              <w:t>1,350</w:t>
            </w:r>
            <w:r>
              <w:rPr>
                <w:rFonts w:ascii="Arial" w:hAnsi="Arial"/>
                <w:sz w:val="16"/>
              </w:rPr>
              <w:br/>
              <w:t>1,800</w:t>
            </w:r>
            <w:r>
              <w:rPr>
                <w:rFonts w:ascii="Arial" w:hAnsi="Arial"/>
                <w:sz w:val="16"/>
              </w:rPr>
              <w:br/>
              <w:t>0,750</w:t>
            </w:r>
            <w:r>
              <w:rPr>
                <w:rFonts w:ascii="Arial" w:hAnsi="Arial"/>
                <w:sz w:val="16"/>
              </w:rPr>
              <w:br/>
              <w:t>0,010</w:t>
            </w:r>
            <w:r>
              <w:rPr>
                <w:rFonts w:ascii="Arial" w:hAnsi="Arial"/>
                <w:sz w:val="16"/>
              </w:rPr>
              <w:br/>
              <w:t>0,200</w:t>
            </w:r>
            <w:r>
              <w:rPr>
                <w:rFonts w:ascii="Arial" w:hAnsi="Arial"/>
                <w:sz w:val="16"/>
              </w:rPr>
              <w:br/>
              <w:t>0,400</w:t>
            </w:r>
          </w:p>
        </w:tc>
        <w:tc>
          <w:tcPr>
            <w:tcW w:w="1132" w:type="dxa"/>
          </w:tcPr>
          <w:p w14:paraId="40DC76BA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AF0008" w14:paraId="7D47B9C9" w14:textId="77777777" w:rsidTr="00573C66">
        <w:tc>
          <w:tcPr>
            <w:tcW w:w="1126" w:type="dxa"/>
          </w:tcPr>
          <w:p w14:paraId="3BDCC81D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3550" w:type="dxa"/>
          </w:tcPr>
          <w:p w14:paraId="1FF5D9C7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 xml:space="preserve">**Картофель </w:t>
            </w:r>
            <w:proofErr w:type="gramStart"/>
            <w:r w:rsidRPr="000E16DC">
              <w:rPr>
                <w:rFonts w:ascii="Arial" w:hAnsi="Arial"/>
                <w:sz w:val="16"/>
                <w:lang w:val="ru-RU"/>
              </w:rPr>
              <w:t>по домашнему</w:t>
            </w:r>
            <w:proofErr w:type="gramEnd"/>
            <w:r w:rsidRPr="000E16DC">
              <w:rPr>
                <w:rFonts w:ascii="Arial" w:hAnsi="Arial"/>
                <w:sz w:val="16"/>
                <w:lang w:val="ru-RU"/>
              </w:rPr>
              <w:t>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Картофель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Морковь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Соль</w:t>
            </w:r>
          </w:p>
        </w:tc>
        <w:tc>
          <w:tcPr>
            <w:tcW w:w="1152" w:type="dxa"/>
          </w:tcPr>
          <w:p w14:paraId="35B06795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3FCD5182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B829320" w14:textId="4FE5D94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140,000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6,000</w:t>
            </w:r>
            <w:r>
              <w:rPr>
                <w:rFonts w:ascii="Arial" w:hAnsi="Arial"/>
                <w:sz w:val="16"/>
              </w:rPr>
              <w:br/>
              <w:t>2,000</w:t>
            </w:r>
          </w:p>
        </w:tc>
        <w:tc>
          <w:tcPr>
            <w:tcW w:w="1176" w:type="dxa"/>
          </w:tcPr>
          <w:p w14:paraId="5EC9D3B5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6B52FDDA" w14:textId="42BCC4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197,000</w:t>
            </w:r>
            <w:r>
              <w:rPr>
                <w:rFonts w:ascii="Arial" w:hAnsi="Arial"/>
                <w:sz w:val="16"/>
              </w:rPr>
              <w:br/>
              <w:t>24,000</w:t>
            </w:r>
            <w:r>
              <w:rPr>
                <w:rFonts w:ascii="Arial" w:hAnsi="Arial"/>
                <w:sz w:val="16"/>
              </w:rPr>
              <w:br/>
              <w:t>10,000</w:t>
            </w:r>
            <w:r>
              <w:rPr>
                <w:rFonts w:ascii="Arial" w:hAnsi="Arial"/>
                <w:sz w:val="16"/>
              </w:rPr>
              <w:br/>
              <w:t>8,000</w:t>
            </w:r>
            <w:r>
              <w:rPr>
                <w:rFonts w:ascii="Arial" w:hAnsi="Arial"/>
                <w:sz w:val="16"/>
              </w:rPr>
              <w:br/>
              <w:t>2,000</w:t>
            </w:r>
          </w:p>
        </w:tc>
        <w:tc>
          <w:tcPr>
            <w:tcW w:w="1132" w:type="dxa"/>
          </w:tcPr>
          <w:p w14:paraId="4507546C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69E17C1E" w14:textId="7FCBB5B8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14,000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0,600</w:t>
            </w:r>
            <w:r>
              <w:rPr>
                <w:rFonts w:ascii="Arial" w:hAnsi="Arial"/>
                <w:sz w:val="16"/>
              </w:rPr>
              <w:br/>
              <w:t>0,200</w:t>
            </w:r>
          </w:p>
        </w:tc>
        <w:tc>
          <w:tcPr>
            <w:tcW w:w="1176" w:type="dxa"/>
          </w:tcPr>
          <w:p w14:paraId="09F677C1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A6388B5" w14:textId="453E8162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19,700</w:t>
            </w:r>
            <w:r>
              <w:rPr>
                <w:rFonts w:ascii="Arial" w:hAnsi="Arial"/>
                <w:sz w:val="16"/>
              </w:rPr>
              <w:br/>
              <w:t>2,400</w:t>
            </w:r>
            <w:r>
              <w:rPr>
                <w:rFonts w:ascii="Arial" w:hAnsi="Arial"/>
                <w:sz w:val="16"/>
              </w:rPr>
              <w:br/>
              <w:t>1,000</w:t>
            </w:r>
            <w:r>
              <w:rPr>
                <w:rFonts w:ascii="Arial" w:hAnsi="Arial"/>
                <w:sz w:val="16"/>
              </w:rPr>
              <w:br/>
              <w:t>0,800</w:t>
            </w:r>
            <w:r>
              <w:rPr>
                <w:rFonts w:ascii="Arial" w:hAnsi="Arial"/>
                <w:sz w:val="16"/>
              </w:rPr>
              <w:br/>
              <w:t>0,200</w:t>
            </w:r>
          </w:p>
        </w:tc>
        <w:tc>
          <w:tcPr>
            <w:tcW w:w="1132" w:type="dxa"/>
          </w:tcPr>
          <w:p w14:paraId="27803A42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  <w:tr w:rsidR="00AF0008" w14:paraId="22E11208" w14:textId="77777777" w:rsidTr="00573C66">
        <w:tc>
          <w:tcPr>
            <w:tcW w:w="1126" w:type="dxa"/>
          </w:tcPr>
          <w:p w14:paraId="43AF3C9F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3550" w:type="dxa"/>
          </w:tcPr>
          <w:p w14:paraId="34B5691E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**Шницель рыбный**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Рыба свежемороженая (минтай, пикша)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Лук репчатый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Молоко или вода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Яйцо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Сухари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Масло растительное</w:t>
            </w:r>
          </w:p>
        </w:tc>
        <w:tc>
          <w:tcPr>
            <w:tcW w:w="1152" w:type="dxa"/>
          </w:tcPr>
          <w:p w14:paraId="2E8E7712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4ED34EAE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A7AB8D8" w14:textId="416B5CC8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65,300</w:t>
            </w:r>
            <w:r>
              <w:rPr>
                <w:rFonts w:ascii="Arial" w:hAnsi="Arial"/>
                <w:sz w:val="16"/>
              </w:rPr>
              <w:br/>
              <w:t>17,300</w:t>
            </w:r>
            <w:r>
              <w:rPr>
                <w:rFonts w:ascii="Arial" w:hAnsi="Arial"/>
                <w:sz w:val="16"/>
              </w:rPr>
              <w:br/>
              <w:t>8,000</w:t>
            </w:r>
            <w:r>
              <w:rPr>
                <w:rFonts w:ascii="Arial" w:hAnsi="Arial"/>
                <w:sz w:val="16"/>
              </w:rPr>
              <w:br/>
              <w:t>4,000</w:t>
            </w:r>
            <w:r>
              <w:rPr>
                <w:rFonts w:ascii="Arial" w:hAnsi="Arial"/>
                <w:sz w:val="16"/>
              </w:rPr>
              <w:br/>
              <w:t>12,000</w:t>
            </w:r>
            <w:r>
              <w:rPr>
                <w:rFonts w:ascii="Arial" w:hAnsi="Arial"/>
                <w:sz w:val="16"/>
              </w:rPr>
              <w:br/>
              <w:t>4,000</w:t>
            </w:r>
          </w:p>
        </w:tc>
        <w:tc>
          <w:tcPr>
            <w:tcW w:w="1176" w:type="dxa"/>
          </w:tcPr>
          <w:p w14:paraId="2C8D3D09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111FF00" w14:textId="2FC82702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105,300</w:t>
            </w:r>
            <w:r>
              <w:rPr>
                <w:rFonts w:ascii="Arial" w:hAnsi="Arial"/>
                <w:sz w:val="16"/>
              </w:rPr>
              <w:br/>
              <w:t>20,000</w:t>
            </w:r>
            <w:r>
              <w:rPr>
                <w:rFonts w:ascii="Arial" w:hAnsi="Arial"/>
                <w:sz w:val="16"/>
              </w:rPr>
              <w:br/>
              <w:t>8,000</w:t>
            </w:r>
            <w:r>
              <w:rPr>
                <w:rFonts w:ascii="Arial" w:hAnsi="Arial"/>
                <w:sz w:val="16"/>
              </w:rPr>
              <w:br/>
              <w:t>4,000</w:t>
            </w:r>
            <w:r>
              <w:rPr>
                <w:rFonts w:ascii="Arial" w:hAnsi="Arial"/>
                <w:sz w:val="16"/>
              </w:rPr>
              <w:br/>
              <w:t>12,000</w:t>
            </w:r>
            <w:r>
              <w:rPr>
                <w:rFonts w:ascii="Arial" w:hAnsi="Arial"/>
                <w:sz w:val="16"/>
              </w:rPr>
              <w:br/>
              <w:t>4,000</w:t>
            </w:r>
          </w:p>
        </w:tc>
        <w:tc>
          <w:tcPr>
            <w:tcW w:w="1132" w:type="dxa"/>
          </w:tcPr>
          <w:p w14:paraId="7F77BE30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6A70763E" w14:textId="3D04E2A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6,530</w:t>
            </w:r>
            <w:r>
              <w:rPr>
                <w:rFonts w:ascii="Arial" w:hAnsi="Arial"/>
                <w:sz w:val="16"/>
              </w:rPr>
              <w:br/>
              <w:t>1,730</w:t>
            </w:r>
            <w:r>
              <w:rPr>
                <w:rFonts w:ascii="Arial" w:hAnsi="Arial"/>
                <w:sz w:val="16"/>
              </w:rPr>
              <w:br/>
              <w:t>0,800</w:t>
            </w:r>
            <w:r>
              <w:rPr>
                <w:rFonts w:ascii="Arial" w:hAnsi="Arial"/>
                <w:sz w:val="16"/>
              </w:rPr>
              <w:br/>
              <w:t>0,400</w:t>
            </w:r>
            <w:r>
              <w:rPr>
                <w:rFonts w:ascii="Arial" w:hAnsi="Arial"/>
                <w:sz w:val="16"/>
              </w:rPr>
              <w:br/>
              <w:t>1,200</w:t>
            </w:r>
            <w:r>
              <w:rPr>
                <w:rFonts w:ascii="Arial" w:hAnsi="Arial"/>
                <w:sz w:val="16"/>
              </w:rPr>
              <w:br/>
              <w:t>0,400</w:t>
            </w:r>
          </w:p>
        </w:tc>
        <w:tc>
          <w:tcPr>
            <w:tcW w:w="1176" w:type="dxa"/>
          </w:tcPr>
          <w:p w14:paraId="36C4F557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7752128" w14:textId="4F5CD0D9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10,530</w:t>
            </w:r>
            <w:r>
              <w:rPr>
                <w:rFonts w:ascii="Arial" w:hAnsi="Arial"/>
                <w:sz w:val="16"/>
              </w:rPr>
              <w:br/>
              <w:t>2,000</w:t>
            </w:r>
            <w:r>
              <w:rPr>
                <w:rFonts w:ascii="Arial" w:hAnsi="Arial"/>
                <w:sz w:val="16"/>
              </w:rPr>
              <w:br/>
              <w:t>0,800</w:t>
            </w:r>
            <w:r>
              <w:rPr>
                <w:rFonts w:ascii="Arial" w:hAnsi="Arial"/>
                <w:sz w:val="16"/>
              </w:rPr>
              <w:br/>
              <w:t>0,400</w:t>
            </w:r>
            <w:r>
              <w:rPr>
                <w:rFonts w:ascii="Arial" w:hAnsi="Arial"/>
                <w:sz w:val="16"/>
              </w:rPr>
              <w:br/>
              <w:t>1,200</w:t>
            </w:r>
            <w:r>
              <w:rPr>
                <w:rFonts w:ascii="Arial" w:hAnsi="Arial"/>
                <w:sz w:val="16"/>
              </w:rPr>
              <w:br/>
              <w:t>0,400</w:t>
            </w:r>
          </w:p>
        </w:tc>
        <w:tc>
          <w:tcPr>
            <w:tcW w:w="1132" w:type="dxa"/>
          </w:tcPr>
          <w:p w14:paraId="6385E64D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AF0008" w14:paraId="2175E18E" w14:textId="77777777" w:rsidTr="00573C66">
        <w:tc>
          <w:tcPr>
            <w:tcW w:w="1126" w:type="dxa"/>
          </w:tcPr>
          <w:p w14:paraId="2F7D92A0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3550" w:type="dxa"/>
          </w:tcPr>
          <w:p w14:paraId="7F6ED62B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**Каша рассыпчатая пшенная**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Масло сливочное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Крупа пшенная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Соль</w:t>
            </w:r>
          </w:p>
        </w:tc>
        <w:tc>
          <w:tcPr>
            <w:tcW w:w="1152" w:type="dxa"/>
          </w:tcPr>
          <w:p w14:paraId="5A1B2BDA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55FEB9F9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F6E2A54" w14:textId="1B7E43E0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5,300</w:t>
            </w:r>
            <w:r>
              <w:rPr>
                <w:rFonts w:ascii="Arial" w:hAnsi="Arial"/>
                <w:sz w:val="16"/>
              </w:rPr>
              <w:br/>
              <w:t>48,500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76" w:type="dxa"/>
          </w:tcPr>
          <w:p w14:paraId="08052517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05AB415" w14:textId="283157E1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5,300</w:t>
            </w:r>
            <w:r>
              <w:rPr>
                <w:rFonts w:ascii="Arial" w:hAnsi="Arial"/>
                <w:sz w:val="16"/>
              </w:rPr>
              <w:br/>
              <w:t>48,500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32" w:type="dxa"/>
          </w:tcPr>
          <w:p w14:paraId="06B87404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52BB3BC1" w14:textId="486C885F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0,530</w:t>
            </w:r>
            <w:r>
              <w:rPr>
                <w:rFonts w:ascii="Arial" w:hAnsi="Arial"/>
                <w:sz w:val="16"/>
              </w:rPr>
              <w:br/>
              <w:t>4,850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76" w:type="dxa"/>
          </w:tcPr>
          <w:p w14:paraId="67291EA0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3F048CE" w14:textId="6D47663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0,530</w:t>
            </w:r>
            <w:r>
              <w:rPr>
                <w:rFonts w:ascii="Arial" w:hAnsi="Arial"/>
                <w:sz w:val="16"/>
              </w:rPr>
              <w:br/>
              <w:t>4,850</w:t>
            </w:r>
            <w:r>
              <w:rPr>
                <w:rFonts w:ascii="Arial" w:hAnsi="Arial"/>
                <w:sz w:val="16"/>
              </w:rPr>
              <w:br/>
              <w:t>0,100</w:t>
            </w:r>
          </w:p>
        </w:tc>
        <w:tc>
          <w:tcPr>
            <w:tcW w:w="1132" w:type="dxa"/>
          </w:tcPr>
          <w:p w14:paraId="6426040A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150</w:t>
            </w:r>
          </w:p>
        </w:tc>
      </w:tr>
      <w:tr w:rsidR="00AF0008" w14:paraId="1AF2A74C" w14:textId="77777777" w:rsidTr="00573C66">
        <w:tc>
          <w:tcPr>
            <w:tcW w:w="1126" w:type="dxa"/>
          </w:tcPr>
          <w:p w14:paraId="425AC9F8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3550" w:type="dxa"/>
          </w:tcPr>
          <w:p w14:paraId="30031094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**Запеканка из творога со сметаной**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Творог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Крупа манная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Сахар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Яйца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Масло сливочное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Сметана</w:t>
            </w:r>
            <w:r w:rsidRPr="000E16DC">
              <w:rPr>
                <w:rFonts w:ascii="Arial" w:hAnsi="Arial"/>
                <w:sz w:val="16"/>
                <w:lang w:val="ru-RU"/>
              </w:rPr>
              <w:br/>
            </w:r>
            <w:proofErr w:type="spellStart"/>
            <w:r w:rsidRPr="000E16DC">
              <w:rPr>
                <w:rFonts w:ascii="Arial" w:hAnsi="Arial"/>
                <w:sz w:val="16"/>
                <w:lang w:val="ru-RU"/>
              </w:rPr>
              <w:t>Сметана</w:t>
            </w:r>
            <w:proofErr w:type="spellEnd"/>
          </w:p>
        </w:tc>
        <w:tc>
          <w:tcPr>
            <w:tcW w:w="1152" w:type="dxa"/>
          </w:tcPr>
          <w:p w14:paraId="009FBD4F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2D587320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B2E3461" w14:textId="2F88C774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90,000</w:t>
            </w:r>
            <w:r>
              <w:rPr>
                <w:rFonts w:ascii="Arial" w:hAnsi="Arial"/>
                <w:sz w:val="16"/>
              </w:rPr>
              <w:br/>
              <w:t>8,000</w:t>
            </w:r>
            <w:r>
              <w:rPr>
                <w:rFonts w:ascii="Arial" w:hAnsi="Arial"/>
                <w:sz w:val="16"/>
              </w:rPr>
              <w:br/>
              <w:t>10,800</w:t>
            </w:r>
            <w:r>
              <w:rPr>
                <w:rFonts w:ascii="Arial" w:hAnsi="Arial"/>
                <w:sz w:val="16"/>
              </w:rPr>
              <w:br/>
              <w:t>4,300</w:t>
            </w:r>
            <w:r>
              <w:rPr>
                <w:rFonts w:ascii="Arial" w:hAnsi="Arial"/>
                <w:sz w:val="16"/>
              </w:rPr>
              <w:br/>
              <w:t>5,400</w:t>
            </w:r>
            <w:r>
              <w:rPr>
                <w:rFonts w:ascii="Arial" w:hAnsi="Arial"/>
                <w:sz w:val="16"/>
              </w:rPr>
              <w:br/>
              <w:t>5,400</w:t>
            </w:r>
            <w:r>
              <w:rPr>
                <w:rFonts w:ascii="Arial" w:hAnsi="Arial"/>
                <w:sz w:val="16"/>
              </w:rPr>
              <w:br/>
              <w:t>10,000</w:t>
            </w:r>
          </w:p>
        </w:tc>
        <w:tc>
          <w:tcPr>
            <w:tcW w:w="1176" w:type="dxa"/>
          </w:tcPr>
          <w:p w14:paraId="415F39EC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69C14F5" w14:textId="35455F21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91,000</w:t>
            </w:r>
            <w:r>
              <w:rPr>
                <w:rFonts w:ascii="Arial" w:hAnsi="Arial"/>
                <w:sz w:val="16"/>
              </w:rPr>
              <w:br/>
              <w:t>8,000</w:t>
            </w:r>
            <w:r>
              <w:rPr>
                <w:rFonts w:ascii="Arial" w:hAnsi="Arial"/>
                <w:sz w:val="16"/>
              </w:rPr>
              <w:br/>
              <w:t>10,800</w:t>
            </w:r>
            <w:r>
              <w:rPr>
                <w:rFonts w:ascii="Arial" w:hAnsi="Arial"/>
                <w:sz w:val="16"/>
              </w:rPr>
              <w:br/>
              <w:t>4,500</w:t>
            </w:r>
            <w:r>
              <w:rPr>
                <w:rFonts w:ascii="Arial" w:hAnsi="Arial"/>
                <w:sz w:val="16"/>
              </w:rPr>
              <w:br/>
              <w:t>5,400</w:t>
            </w:r>
            <w:r>
              <w:rPr>
                <w:rFonts w:ascii="Arial" w:hAnsi="Arial"/>
                <w:sz w:val="16"/>
              </w:rPr>
              <w:br/>
              <w:t>5,400</w:t>
            </w:r>
            <w:r>
              <w:rPr>
                <w:rFonts w:ascii="Arial" w:hAnsi="Arial"/>
                <w:sz w:val="16"/>
              </w:rPr>
              <w:br/>
              <w:t>10,000</w:t>
            </w:r>
          </w:p>
        </w:tc>
        <w:tc>
          <w:tcPr>
            <w:tcW w:w="1132" w:type="dxa"/>
          </w:tcPr>
          <w:p w14:paraId="4C4A8DD5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CDC9DF6" w14:textId="7D3DF0C4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9,000</w:t>
            </w:r>
            <w:r>
              <w:rPr>
                <w:rFonts w:ascii="Arial" w:hAnsi="Arial"/>
                <w:sz w:val="16"/>
              </w:rPr>
              <w:br/>
              <w:t>0,800</w:t>
            </w:r>
            <w:r>
              <w:rPr>
                <w:rFonts w:ascii="Arial" w:hAnsi="Arial"/>
                <w:sz w:val="16"/>
              </w:rPr>
              <w:br/>
              <w:t>1,080</w:t>
            </w:r>
            <w:r>
              <w:rPr>
                <w:rFonts w:ascii="Arial" w:hAnsi="Arial"/>
                <w:sz w:val="16"/>
              </w:rPr>
              <w:br/>
              <w:t>0,430</w:t>
            </w:r>
            <w:r>
              <w:rPr>
                <w:rFonts w:ascii="Arial" w:hAnsi="Arial"/>
                <w:sz w:val="16"/>
              </w:rPr>
              <w:br/>
              <w:t>0,540</w:t>
            </w:r>
            <w:r>
              <w:rPr>
                <w:rFonts w:ascii="Arial" w:hAnsi="Arial"/>
                <w:sz w:val="16"/>
              </w:rPr>
              <w:br/>
              <w:t>0,540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76" w:type="dxa"/>
          </w:tcPr>
          <w:p w14:paraId="4315FD91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6A4A2E0" w14:textId="632FFD51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9,100</w:t>
            </w:r>
            <w:r>
              <w:rPr>
                <w:rFonts w:ascii="Arial" w:hAnsi="Arial"/>
                <w:sz w:val="16"/>
              </w:rPr>
              <w:br/>
              <w:t>0,800</w:t>
            </w:r>
            <w:r>
              <w:rPr>
                <w:rFonts w:ascii="Arial" w:hAnsi="Arial"/>
                <w:sz w:val="16"/>
              </w:rPr>
              <w:br/>
              <w:t>1,080</w:t>
            </w:r>
            <w:r>
              <w:rPr>
                <w:rFonts w:ascii="Arial" w:hAnsi="Arial"/>
                <w:sz w:val="16"/>
              </w:rPr>
              <w:br/>
              <w:t>0,450</w:t>
            </w:r>
            <w:r>
              <w:rPr>
                <w:rFonts w:ascii="Arial" w:hAnsi="Arial"/>
                <w:sz w:val="16"/>
              </w:rPr>
              <w:br/>
              <w:t>0,540</w:t>
            </w:r>
            <w:r>
              <w:rPr>
                <w:rFonts w:ascii="Arial" w:hAnsi="Arial"/>
                <w:sz w:val="16"/>
              </w:rPr>
              <w:br/>
              <w:t>0,540</w:t>
            </w:r>
            <w:r>
              <w:rPr>
                <w:rFonts w:ascii="Arial" w:hAnsi="Arial"/>
                <w:sz w:val="16"/>
              </w:rPr>
              <w:br/>
              <w:t>1,000</w:t>
            </w:r>
          </w:p>
        </w:tc>
        <w:tc>
          <w:tcPr>
            <w:tcW w:w="1132" w:type="dxa"/>
          </w:tcPr>
          <w:p w14:paraId="1509258F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110</w:t>
            </w:r>
          </w:p>
        </w:tc>
      </w:tr>
      <w:tr w:rsidR="00AF0008" w14:paraId="388A2C6B" w14:textId="77777777" w:rsidTr="00573C66">
        <w:tc>
          <w:tcPr>
            <w:tcW w:w="1126" w:type="dxa"/>
          </w:tcPr>
          <w:p w14:paraId="6A08BD40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3550" w:type="dxa"/>
          </w:tcPr>
          <w:p w14:paraId="6C513001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**Чай с сахаром**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Чай высшего или 1-го сорта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Сахар</w:t>
            </w:r>
          </w:p>
        </w:tc>
        <w:tc>
          <w:tcPr>
            <w:tcW w:w="1152" w:type="dxa"/>
          </w:tcPr>
          <w:p w14:paraId="01AB802B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454D3043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B609105" w14:textId="3DAD8828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0,800</w:t>
            </w:r>
            <w:r>
              <w:rPr>
                <w:rFonts w:ascii="Arial" w:hAnsi="Arial"/>
                <w:sz w:val="16"/>
              </w:rPr>
              <w:br/>
              <w:t>15,000</w:t>
            </w:r>
          </w:p>
        </w:tc>
        <w:tc>
          <w:tcPr>
            <w:tcW w:w="1176" w:type="dxa"/>
          </w:tcPr>
          <w:p w14:paraId="0CC04BF9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2A8246B" w14:textId="3D4149FD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0,800</w:t>
            </w:r>
            <w:r>
              <w:rPr>
                <w:rFonts w:ascii="Arial" w:hAnsi="Arial"/>
                <w:sz w:val="16"/>
              </w:rPr>
              <w:br/>
              <w:t>15,000</w:t>
            </w:r>
          </w:p>
        </w:tc>
        <w:tc>
          <w:tcPr>
            <w:tcW w:w="1132" w:type="dxa"/>
          </w:tcPr>
          <w:p w14:paraId="40FB885F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789DECE" w14:textId="77CE50B8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0,080</w:t>
            </w:r>
            <w:r>
              <w:rPr>
                <w:rFonts w:ascii="Arial" w:hAnsi="Arial"/>
                <w:sz w:val="16"/>
              </w:rPr>
              <w:br/>
              <w:t>1,500</w:t>
            </w:r>
          </w:p>
        </w:tc>
        <w:tc>
          <w:tcPr>
            <w:tcW w:w="1176" w:type="dxa"/>
          </w:tcPr>
          <w:p w14:paraId="2AD30C18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F357F0A" w14:textId="0CAB832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0,080</w:t>
            </w:r>
            <w:r>
              <w:rPr>
                <w:rFonts w:ascii="Arial" w:hAnsi="Arial"/>
                <w:sz w:val="16"/>
              </w:rPr>
              <w:br/>
              <w:t>1,500</w:t>
            </w:r>
          </w:p>
        </w:tc>
        <w:tc>
          <w:tcPr>
            <w:tcW w:w="1132" w:type="dxa"/>
          </w:tcPr>
          <w:p w14:paraId="4257ACBA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  <w:tr w:rsidR="00AF0008" w14:paraId="03FCE47C" w14:textId="77777777" w:rsidTr="00573C66">
        <w:tc>
          <w:tcPr>
            <w:tcW w:w="1126" w:type="dxa"/>
          </w:tcPr>
          <w:p w14:paraId="27D6DE56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3550" w:type="dxa"/>
          </w:tcPr>
          <w:p w14:paraId="791C5E6F" w14:textId="77777777" w:rsidR="00AF0008" w:rsidRDefault="00000000">
            <w:r>
              <w:rPr>
                <w:rFonts w:ascii="Arial" w:hAnsi="Arial"/>
                <w:sz w:val="16"/>
              </w:rPr>
              <w:t>**Кефир**</w:t>
            </w:r>
            <w:r>
              <w:rPr>
                <w:rFonts w:ascii="Arial" w:hAnsi="Arial"/>
                <w:sz w:val="16"/>
              </w:rPr>
              <w:br/>
              <w:t>Кефир</w:t>
            </w:r>
          </w:p>
        </w:tc>
        <w:tc>
          <w:tcPr>
            <w:tcW w:w="1152" w:type="dxa"/>
          </w:tcPr>
          <w:p w14:paraId="505FB651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3F7F1056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2E23425" w14:textId="7D83AC89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176" w:type="dxa"/>
          </w:tcPr>
          <w:p w14:paraId="5DA6C056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AF72670" w14:textId="08A283CB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200,000</w:t>
            </w:r>
          </w:p>
        </w:tc>
        <w:tc>
          <w:tcPr>
            <w:tcW w:w="1132" w:type="dxa"/>
          </w:tcPr>
          <w:p w14:paraId="2AEA8BDE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368A7CF8" w14:textId="612D88EB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76" w:type="dxa"/>
          </w:tcPr>
          <w:p w14:paraId="6331950C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9E8FE3F" w14:textId="03049E1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20,000</w:t>
            </w:r>
          </w:p>
        </w:tc>
        <w:tc>
          <w:tcPr>
            <w:tcW w:w="1132" w:type="dxa"/>
          </w:tcPr>
          <w:p w14:paraId="7A6EB404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200</w:t>
            </w:r>
          </w:p>
        </w:tc>
      </w:tr>
      <w:tr w:rsidR="00AF0008" w14:paraId="6B5A8CD8" w14:textId="77777777" w:rsidTr="00573C66">
        <w:tc>
          <w:tcPr>
            <w:tcW w:w="1126" w:type="dxa"/>
          </w:tcPr>
          <w:p w14:paraId="17D6133C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3550" w:type="dxa"/>
          </w:tcPr>
          <w:p w14:paraId="0AACA264" w14:textId="77777777" w:rsidR="00AF0008" w:rsidRPr="000E16DC" w:rsidRDefault="00000000">
            <w:pPr>
              <w:rPr>
                <w:lang w:val="ru-RU"/>
              </w:rPr>
            </w:pPr>
            <w:r w:rsidRPr="000E16DC">
              <w:rPr>
                <w:rFonts w:ascii="Arial" w:hAnsi="Arial"/>
                <w:sz w:val="16"/>
                <w:lang w:val="ru-RU"/>
              </w:rPr>
              <w:t>**Кондитерские изделия**</w:t>
            </w:r>
            <w:r w:rsidRPr="000E16DC">
              <w:rPr>
                <w:rFonts w:ascii="Arial" w:hAnsi="Arial"/>
                <w:sz w:val="16"/>
                <w:lang w:val="ru-RU"/>
              </w:rPr>
              <w:br/>
              <w:t>Зефир, печенье, вафли</w:t>
            </w:r>
          </w:p>
        </w:tc>
        <w:tc>
          <w:tcPr>
            <w:tcW w:w="1152" w:type="dxa"/>
          </w:tcPr>
          <w:p w14:paraId="1BDE95A5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44B78FAB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51FA113" w14:textId="002FCC2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75,000</w:t>
            </w:r>
          </w:p>
        </w:tc>
        <w:tc>
          <w:tcPr>
            <w:tcW w:w="1176" w:type="dxa"/>
          </w:tcPr>
          <w:p w14:paraId="55E2AFCC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69733057" w14:textId="510F6000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75,000</w:t>
            </w:r>
          </w:p>
        </w:tc>
        <w:tc>
          <w:tcPr>
            <w:tcW w:w="1132" w:type="dxa"/>
          </w:tcPr>
          <w:p w14:paraId="4999C455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03125CAA" w14:textId="747F101B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76" w:type="dxa"/>
          </w:tcPr>
          <w:p w14:paraId="4D65ACA6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2799E2D" w14:textId="2B0DD9B5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7,500</w:t>
            </w:r>
          </w:p>
        </w:tc>
        <w:tc>
          <w:tcPr>
            <w:tcW w:w="1132" w:type="dxa"/>
          </w:tcPr>
          <w:p w14:paraId="3EB61BF0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AF0008" w14:paraId="058BCA00" w14:textId="77777777" w:rsidTr="00573C66">
        <w:tc>
          <w:tcPr>
            <w:tcW w:w="1126" w:type="dxa"/>
          </w:tcPr>
          <w:p w14:paraId="0BDA1F53" w14:textId="77777777" w:rsidR="00AF0008" w:rsidRDefault="00000000">
            <w:pPr>
              <w:jc w:val="center"/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3550" w:type="dxa"/>
          </w:tcPr>
          <w:p w14:paraId="49F07982" w14:textId="77777777" w:rsidR="00AF0008" w:rsidRDefault="00000000">
            <w:r>
              <w:rPr>
                <w:rFonts w:ascii="Arial" w:hAnsi="Arial"/>
                <w:sz w:val="16"/>
              </w:rPr>
              <w:t>**Печенье диабетическое**</w:t>
            </w:r>
            <w:r>
              <w:rPr>
                <w:rFonts w:ascii="Arial" w:hAnsi="Arial"/>
                <w:sz w:val="16"/>
              </w:rPr>
              <w:br/>
              <w:t>Печенье диабетическое</w:t>
            </w:r>
          </w:p>
        </w:tc>
        <w:tc>
          <w:tcPr>
            <w:tcW w:w="1152" w:type="dxa"/>
          </w:tcPr>
          <w:p w14:paraId="29725F92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48" w:type="dxa"/>
          </w:tcPr>
          <w:p w14:paraId="3D1899BF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23C93ABC" w14:textId="509D4979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176" w:type="dxa"/>
          </w:tcPr>
          <w:p w14:paraId="6AF406A2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9DEF7D7" w14:textId="73CF18B6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50,000</w:t>
            </w:r>
          </w:p>
        </w:tc>
        <w:tc>
          <w:tcPr>
            <w:tcW w:w="1132" w:type="dxa"/>
          </w:tcPr>
          <w:p w14:paraId="1BE56EF0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79D6E01F" w14:textId="2EAF7342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76" w:type="dxa"/>
          </w:tcPr>
          <w:p w14:paraId="14B659E7" w14:textId="77777777" w:rsidR="000E16DC" w:rsidRDefault="000E16DC" w:rsidP="000E16DC">
            <w:pPr>
              <w:jc w:val="right"/>
              <w:rPr>
                <w:rFonts w:ascii="Arial" w:hAnsi="Arial"/>
                <w:sz w:val="16"/>
                <w:lang w:val="ru-RU"/>
              </w:rPr>
            </w:pPr>
          </w:p>
          <w:p w14:paraId="4361108E" w14:textId="4BDDBD5C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5,000</w:t>
            </w:r>
          </w:p>
        </w:tc>
        <w:tc>
          <w:tcPr>
            <w:tcW w:w="1132" w:type="dxa"/>
          </w:tcPr>
          <w:p w14:paraId="7DC4E4D5" w14:textId="77777777" w:rsidR="00AF0008" w:rsidRDefault="00000000" w:rsidP="000E16DC">
            <w:pPr>
              <w:jc w:val="right"/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14:paraId="5ED116F9" w14:textId="77777777" w:rsidR="00536790" w:rsidRDefault="00536790"/>
    <w:sectPr w:rsidR="00536790" w:rsidSect="00034616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9497501">
    <w:abstractNumId w:val="8"/>
  </w:num>
  <w:num w:numId="2" w16cid:durableId="1073355419">
    <w:abstractNumId w:val="6"/>
  </w:num>
  <w:num w:numId="3" w16cid:durableId="89854852">
    <w:abstractNumId w:val="5"/>
  </w:num>
  <w:num w:numId="4" w16cid:durableId="1665545687">
    <w:abstractNumId w:val="4"/>
  </w:num>
  <w:num w:numId="5" w16cid:durableId="1629893601">
    <w:abstractNumId w:val="7"/>
  </w:num>
  <w:num w:numId="6" w16cid:durableId="152138530">
    <w:abstractNumId w:val="3"/>
  </w:num>
  <w:num w:numId="7" w16cid:durableId="353314365">
    <w:abstractNumId w:val="2"/>
  </w:num>
  <w:num w:numId="8" w16cid:durableId="171460673">
    <w:abstractNumId w:val="1"/>
  </w:num>
  <w:num w:numId="9" w16cid:durableId="1423844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6DC"/>
    <w:rsid w:val="0015074B"/>
    <w:rsid w:val="0029639D"/>
    <w:rsid w:val="00326F90"/>
    <w:rsid w:val="00536790"/>
    <w:rsid w:val="00573C66"/>
    <w:rsid w:val="00A0047E"/>
    <w:rsid w:val="00AA1D8D"/>
    <w:rsid w:val="00AF000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8E3B0A"/>
  <w14:defaultImageDpi w14:val="300"/>
  <w15:docId w15:val="{8675960C-C171-4625-812E-A0C0F232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Пригожин Евгений</cp:lastModifiedBy>
  <cp:revision>3</cp:revision>
  <dcterms:created xsi:type="dcterms:W3CDTF">2013-12-23T23:15:00Z</dcterms:created>
  <dcterms:modified xsi:type="dcterms:W3CDTF">2025-05-06T23:25:00Z</dcterms:modified>
  <cp:category/>
</cp:coreProperties>
</file>